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212"/>
      </w:tblGrid>
      <w:tr>
        <w:trPr>
          <w:trHeight w:hRule="exact" w:val="308"/>
        </w:trPr>
        <w:tc>
          <w:tcPr>
            <w:tcW w:type="dxa" w:w="15172"/>
            <w:tcBorders>
              <w:start w:sz="8.0" w:val="single" w:color="#000000"/>
              <w:top w:sz="7.200000000000017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Объемы перевозок через аэропорты Российской Федерации 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за январь - декабрь 2015-2014 гг.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378"/>
        </w:trPr>
        <w:tc>
          <w:tcPr>
            <w:tcW w:type="dxa" w:w="15172"/>
            <w:gridSpan w:val="12"/>
            <w:tcBorders>
              <w:start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(По Форме №15 ГА «Сведения об объеме перевозок через аэропорты») </w:t>
            </w:r>
          </w:p>
        </w:tc>
      </w:tr>
      <w:tr>
        <w:trPr>
          <w:trHeight w:hRule="exact" w:val="546"/>
        </w:trPr>
        <w:tc>
          <w:tcPr>
            <w:tcW w:type="dxa" w:w="818"/>
            <w:vMerge w:val="restart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№ </w:t>
            </w:r>
          </w:p>
        </w:tc>
        <w:tc>
          <w:tcPr>
            <w:tcW w:type="dxa" w:w="2584"/>
            <w:vMerge w:val="restart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Наименование </w:t>
            </w:r>
          </w:p>
        </w:tc>
        <w:tc>
          <w:tcPr>
            <w:tcW w:type="dxa" w:w="2128"/>
            <w:vMerge w:val="restart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Виды перевозок </w:t>
            </w:r>
          </w:p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60"/>
            <w:gridSpan w:val="3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Груз - всего (тонн) </w:t>
            </w:r>
          </w:p>
        </w:tc>
        <w:tc>
          <w:tcPr>
            <w:tcW w:type="dxa" w:w="3120"/>
            <w:gridSpan w:val="3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Почта - всего (тонн) </w:t>
            </w:r>
          </w:p>
        </w:tc>
      </w:tr>
      <w:tr>
        <w:trPr>
          <w:trHeight w:hRule="exact" w:val="330"/>
        </w:trPr>
        <w:tc>
          <w:tcPr>
            <w:tcW w:type="dxa" w:w="1268"/>
            <w:vMerge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268"/>
            <w:vMerge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4.0" w:val="single" w:color="#000000"/>
            </w:tcBorders>
          </w:tcPr>
          <w:p/>
        </w:tc>
        <w:tc>
          <w:tcPr>
            <w:tcW w:type="dxa" w:w="1268"/>
            <w:vMerge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4.0" w:val="single" w:color="#000000"/>
            </w:tcBorders>
          </w:tcPr>
          <w:p/>
        </w:tc>
        <w:tc>
          <w:tcPr>
            <w:tcW w:type="dxa" w:w="1276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2014 </w:t>
            </w:r>
          </w:p>
        </w:tc>
        <w:tc>
          <w:tcPr>
            <w:tcW w:type="dxa" w:w="1276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2015 </w:t>
            </w:r>
          </w:p>
        </w:tc>
        <w:tc>
          <w:tcPr>
            <w:tcW w:type="dxa" w:w="710"/>
            <w:tcBorders>
              <w:start w:sz="4.0" w:val="single" w:color="#000000"/>
              <w:top w:sz="8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1274"/>
            <w:tcBorders>
              <w:start w:sz="3.200000000000273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2014 </w:t>
            </w:r>
          </w:p>
        </w:tc>
        <w:tc>
          <w:tcPr>
            <w:tcW w:type="dxa" w:w="127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2015 </w:t>
            </w:r>
          </w:p>
        </w:tc>
        <w:tc>
          <w:tcPr>
            <w:tcW w:type="dxa" w:w="70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127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2014 </w:t>
            </w:r>
          </w:p>
        </w:tc>
        <w:tc>
          <w:tcPr>
            <w:tcW w:type="dxa" w:w="1134"/>
            <w:tcBorders>
              <w:start w:sz="4.0" w:val="single" w:color="#000000"/>
              <w:top w:sz="8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2015 </w:t>
            </w:r>
          </w:p>
        </w:tc>
        <w:tc>
          <w:tcPr>
            <w:tcW w:type="dxa" w:w="708"/>
            <w:tcBorders>
              <w:start w:sz="3.2000000000007276" w:val="single" w:color="#000000"/>
              <w:top w:sz="8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% </w:t>
            </w:r>
          </w:p>
        </w:tc>
      </w:tr>
      <w:tr>
        <w:trPr>
          <w:trHeight w:hRule="exact" w:val="802"/>
        </w:trPr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42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Москва (Шереметьево)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31 259 662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31 279 508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197 782,50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178 167,50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20 046,70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20 733,20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103,4 </w:t>
            </w:r>
          </w:p>
        </w:tc>
      </w:tr>
      <w:tr>
        <w:trPr>
          <w:trHeight w:hRule="exact" w:val="78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42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Москва (Домодедово)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33 039 531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30 504 515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162 163,03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133 182,65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24 929,73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19 196,63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77,0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42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Москва (Внуково)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12 733 118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15 815 129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124,2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37 195,93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36 707,12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98,7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9 055,69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5 305,38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58,6 </w:t>
            </w:r>
          </w:p>
        </w:tc>
      </w:tr>
      <w:tr>
        <w:trPr>
          <w:trHeight w:hRule="exact" w:val="1046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42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432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Санкт-Петербург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(Пулково)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14 264 732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13 501 454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94,7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25 360,00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22 535,00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88,9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4 751,00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4 293,00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90,4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42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432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Симферополь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(Интернэйшнл)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2 685 269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5 017 758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186,9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2 419,50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7 222,30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298,5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207,90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420,80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202,4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42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576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Екатеринбург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(Кольцово)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4 473 239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4 170 737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93,2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22 190,95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18 366,75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82,8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3 627,12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2 435,05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67,1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42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Сочи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3 065 644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4 076 509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133,0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5 058,55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3 134,54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62,0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192,85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161,28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83,6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42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576" w:right="576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Новосибирск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(Толмачево)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3 829 667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3 600 291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94,0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25 073,10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19 670,10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78,5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2 984,40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2 312,20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77,5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42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576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Краснодар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(Пашковский)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3 420 385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3 121 630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6 981,65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5 427,18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2 014,42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1 830,43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90,9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Уфа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2 356 467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2 291 502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3 676,22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2 955,43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684,68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563,34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82,3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Самара (Курумоч)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2 359 133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2 193 744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3 810,76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3 226,45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716,77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548,74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76,6 </w:t>
            </w:r>
          </w:p>
        </w:tc>
      </w:tr>
      <w:tr>
        <w:trPr>
          <w:trHeight w:hRule="exact" w:val="53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Ростов-на-Дону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2 340 295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2 061 016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6 013,30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4 292,12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638,90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546,74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85,6 </w:t>
            </w:r>
          </w:p>
        </w:tc>
      </w:tr>
      <w:tr>
        <w:trPr>
          <w:trHeight w:hRule="exact" w:val="51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Минеральные Воды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1 921 453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1 957 121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1 728,10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1 693,80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1 141,40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954,50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492" w:left="696" w:header="720" w:footer="720" w:gutter="0"/>
          <w:cols w:space="720" w:num="1" w:equalWidth="0"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472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Казань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1 942 408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1 794 735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92,4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3 426,10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2 537,83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74,1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227,13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182,67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80,4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576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Красноярск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(Емельяново)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2 045 249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1 788 754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87,5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16 041,40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12 877,71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80,3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1 975,81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1 517,27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76,8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Хабаровск (Новый)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1 924 253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1 716 333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89,2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29 173,52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22 621,23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77,5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2 167,76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2 122,28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97,9 </w:t>
            </w:r>
          </w:p>
        </w:tc>
      </w:tr>
      <w:tr>
        <w:trPr>
          <w:trHeight w:hRule="exact" w:val="79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Владивосток (Кневичи)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1 772 370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1 678 628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28 930,00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21 455,77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1 758,70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1 651,80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93,9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Иркутск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1 661 261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1 635 478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9 563,06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8 158,92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1 346,95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1 165,99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86,6 </w:t>
            </w:r>
          </w:p>
        </w:tc>
      </w:tr>
      <w:tr>
        <w:trPr>
          <w:trHeight w:hRule="exact" w:val="78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576" w:right="576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Калининград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(Храброво)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1 460 060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1 533 057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4 582,82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4 444,18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1 285,31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1 124,29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87,5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Сургут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1 353 287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1 416 846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4 599,40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3 670,10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452,30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409,70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90,6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Тюмень (Рощино)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1 369 094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1 399 264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4 819,30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3 615,80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913,60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756,00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82,8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432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Пермь (Большое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Савино)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1 315 144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1 284 970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2 491,82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1 952,88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757,70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620,20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81,9 </w:t>
            </w:r>
          </w:p>
        </w:tc>
      </w:tr>
      <w:tr>
        <w:trPr>
          <w:trHeight w:hRule="exact" w:val="79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Челябинск (Баландино)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1 394 142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1 229 435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3 263,66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2 503,99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845,14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742,62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87,9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Анапа (Витязево)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1 005 383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1 178 984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117,3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668,92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613,28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91,7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288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Нижний Новгород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(Стригино)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1 126 755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946 334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1 129,83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1 081,97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Волгоград (Гумрак)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757 748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901 522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119,0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592,00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491,00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82,9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Омск (Центральный)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1 037 808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881 186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3 083,00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2 856,00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619,00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523,00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84,5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Якутск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870 040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871 875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100,2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13 039,18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11 121,35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85,3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2 022,22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1 917,64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94,8 </w:t>
            </w:r>
          </w:p>
        </w:tc>
      </w:tr>
      <w:tr>
        <w:trPr>
          <w:trHeight w:hRule="exact" w:val="51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Новый Уренгой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815 679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870 728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3 183,40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3 803,70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119,5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203,50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184,70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680" w:left="696" w:header="720" w:footer="720" w:gutter="0"/>
          <w:cols w:space="720" w:num="1" w:equalWidth="0"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1038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0" w:after="0"/>
              <w:ind w:left="432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Южно-Сахалинск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(Хомутово)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853 597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849 211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99,5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11 106,50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10 683,02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96,2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1 128,70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1 068,20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94,6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Архангельск (Талаги)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797 610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799 536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2 547,90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2 297,50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815,18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646,60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79,3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Мурманск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667 065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751 258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112,6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1 744,70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1 442,50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576,50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449,80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78,0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Махачкала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421 145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706 912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167,9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1 721,59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2 279,70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132,4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318,36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390,40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122,6 </w:t>
            </w:r>
          </w:p>
        </w:tc>
      </w:tr>
      <w:tr>
        <w:trPr>
          <w:trHeight w:hRule="exact" w:val="53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Нижневартовск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678 029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660 552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5 354,40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3 834,40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255,50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214,90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84,1 </w:t>
            </w:r>
          </w:p>
        </w:tc>
      </w:tr>
      <w:tr>
        <w:trPr>
          <w:trHeight w:hRule="exact" w:val="129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Оренбург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(Центральный им.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Ю.А.Гагарина)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661 133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629 549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1 157,84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1 015,73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606,99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469,58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77,4 </w:t>
            </w:r>
          </w:p>
        </w:tc>
      </w:tr>
      <w:tr>
        <w:trPr>
          <w:trHeight w:hRule="exact" w:val="130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>Петропавловск-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Камчатский (Елизово)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613 737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602 800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10 754,85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9 838,99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1 379,00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1 341,90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97,3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576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Астрахань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(Нариманово)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426 648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546 146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128,0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1 023,37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917,57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276,68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227,36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82,2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Томск (Богашево)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533 465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506 031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94,9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1 903,25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1 647,78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86,6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456,23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364,96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80,0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Норильск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477 216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498 102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14 783,58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14 485,05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969,72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877,55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90,5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Саратов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481 820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450 172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569,50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472,10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472,60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357,80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75,7 </w:t>
            </w:r>
          </w:p>
        </w:tc>
      </w:tr>
      <w:tr>
        <w:trPr>
          <w:trHeight w:hRule="exact" w:val="79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Воронеж (Чертовицкое)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400 067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449 304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112,3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88,63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90,35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Сыктывкар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450 351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440 546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823,62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666,89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410,31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319,94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78,0 </w:t>
            </w:r>
          </w:p>
        </w:tc>
      </w:tr>
      <w:tr>
        <w:trPr>
          <w:trHeight w:hRule="exact" w:val="460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Белгород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396 780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416 817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105,1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41,40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31,10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75,1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676" w:left="696" w:header="720" w:footer="720" w:gutter="0"/>
          <w:cols w:space="720" w:num="1" w:equalWidth="0"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1038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0" w:after="0"/>
              <w:ind w:left="432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Барнаул (Имени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Г.С.Титова)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387 073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374 330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96,7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2 195,99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1 943,26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88,5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483,57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491,80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101,7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576" w:right="576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Нижнекамск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(Бегишево)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405 973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366 771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441,00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372,00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Благовещенск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314 233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356 894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113,6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2 876,26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2 668,60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395,38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238,80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60,4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Кемерово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463 809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347 114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5 177,64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5 325,85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569,56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438,08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76,9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Владикавказ (Беслан)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193 539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338 011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174,7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400,92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437,86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109,2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136,59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134,97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98,8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Магадан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348 907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326 629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8 116,00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7 496,00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854,00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106,8 </w:t>
            </w:r>
          </w:p>
        </w:tc>
      </w:tr>
      <w:tr>
        <w:trPr>
          <w:trHeight w:hRule="exact" w:val="79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576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Ставрополь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(Шпаковское)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343 213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322 365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888,00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708,00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389,00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299,00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76,9 </w:t>
            </w:r>
          </w:p>
        </w:tc>
      </w:tr>
      <w:tr>
        <w:trPr>
          <w:trHeight w:hRule="exact" w:val="53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Чита (Кадала)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323 759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305 566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2 609,97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2 661,30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355,11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305,29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86,0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Улан-Удэ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301 503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284 545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1 768,86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1 884,40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370,26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277,70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75,0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Салехард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363 825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284 172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1 046,20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860,20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474,50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392,20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82,7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Геленджик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236 210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274 036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116,0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6,57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32,83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499,7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Ханты-Мансийск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278 553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260 109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808,50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695,97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391,75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313,00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79,9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56.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Ижевск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254 918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240 937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94,5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770,40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722,83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93,8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398,97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336,80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84,4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Мирный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234 191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239 134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102,1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11 526,75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10 415,28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90,4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310,52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299,07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96,3 </w:t>
            </w:r>
          </w:p>
        </w:tc>
      </w:tr>
      <w:tr>
        <w:trPr>
          <w:trHeight w:hRule="exact" w:val="482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Ноябрьск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230 062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215 380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93,6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774,46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587,22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75,8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159,02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125,50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78,9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59.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Нарьян-Мар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219 275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210 938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1 460,20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1 274,60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401,20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358,60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89,4 </w:t>
            </w:r>
          </w:p>
        </w:tc>
      </w:tr>
      <w:tr>
        <w:trPr>
          <w:trHeight w:hRule="exact" w:val="53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Новокузнецк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213 770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209 747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1 202,00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966,00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51,00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111,8 </w:t>
            </w:r>
          </w:p>
        </w:tc>
      </w:tr>
      <w:tr>
        <w:trPr>
          <w:trHeight w:hRule="exact" w:val="77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Грозный (Северный)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247 783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204 335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667,64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332,18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49,8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80,04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0,40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482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472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Талакан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189 482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197 136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104,0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555,84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626,84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112,8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63.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Абакан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197 992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192 155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97,1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991,34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907,14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91,5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146,44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131,45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89,8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64.</w:t>
            </w:r>
          </w:p>
        </w:tc>
        <w:tc>
          <w:tcPr>
            <w:tcW w:type="dxa" w:w="2584"/>
            <w:tcBorders>
              <w:start w:sz="8.0" w:val="single" w:color="#000000"/>
              <w:top w:sz="3.199999999999932" w:val="single" w:color="#000000"/>
              <w:end w:sz="7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Игарка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208 062 </w:t>
            </w:r>
          </w:p>
        </w:tc>
        <w:tc>
          <w:tcPr>
            <w:tcW w:type="dxa" w:w="127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192 090 </w:t>
            </w:r>
          </w:p>
        </w:tc>
        <w:tc>
          <w:tcPr>
            <w:tcW w:type="dxa" w:w="71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92,3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1 001,69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869,85 </w:t>
            </w:r>
          </w:p>
        </w:tc>
        <w:tc>
          <w:tcPr>
            <w:tcW w:type="dxa" w:w="70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86,8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47,51 </w:t>
            </w:r>
          </w:p>
        </w:tc>
        <w:tc>
          <w:tcPr>
            <w:tcW w:type="dxa" w:w="1134"/>
            <w:tcBorders>
              <w:start w:sz="4.0" w:val="single" w:color="#000000"/>
              <w:top w:sz="3.199999999999932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33,93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71,4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2584"/>
            <w:tcBorders>
              <w:start w:sz="8.0" w:val="single" w:color="#000000"/>
              <w:top w:sz="3.199999999999932" w:val="single" w:color="#000000"/>
              <w:end w:sz="7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Усинск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168 689 </w:t>
            </w:r>
          </w:p>
        </w:tc>
        <w:tc>
          <w:tcPr>
            <w:tcW w:type="dxa" w:w="127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187 690 </w:t>
            </w:r>
          </w:p>
        </w:tc>
        <w:tc>
          <w:tcPr>
            <w:tcW w:type="dxa" w:w="71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111,3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977,61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678,40 </w:t>
            </w:r>
          </w:p>
        </w:tc>
        <w:tc>
          <w:tcPr>
            <w:tcW w:type="dxa" w:w="70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69,4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15,63 </w:t>
            </w:r>
          </w:p>
        </w:tc>
        <w:tc>
          <w:tcPr>
            <w:tcW w:type="dxa" w:w="1134"/>
            <w:tcBorders>
              <w:start w:sz="4.0" w:val="single" w:color="#000000"/>
              <w:top w:sz="3.199999999999932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19,91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127,4 </w:t>
            </w:r>
          </w:p>
        </w:tc>
      </w:tr>
      <w:tr>
        <w:trPr>
          <w:trHeight w:hRule="exact" w:val="788"/>
        </w:trPr>
        <w:tc>
          <w:tcPr>
            <w:tcW w:type="dxa" w:w="818"/>
            <w:tcBorders>
              <w:start w:sz="8.0" w:val="single" w:color="#000000"/>
              <w:top w:sz="3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66.</w:t>
            </w:r>
          </w:p>
        </w:tc>
        <w:tc>
          <w:tcPr>
            <w:tcW w:type="dxa" w:w="2584"/>
            <w:tcBorders>
              <w:start w:sz="8.0" w:val="single" w:color="#000000"/>
              <w:top w:sz="3.199999999999932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Ульяновск (Баратаевка)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149 095 </w:t>
            </w:r>
          </w:p>
        </w:tc>
        <w:tc>
          <w:tcPr>
            <w:tcW w:type="dxa" w:w="127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179 929 </w:t>
            </w:r>
          </w:p>
        </w:tc>
        <w:tc>
          <w:tcPr>
            <w:tcW w:type="dxa" w:w="71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120,7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215,91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208,89 </w:t>
            </w:r>
          </w:p>
        </w:tc>
        <w:tc>
          <w:tcPr>
            <w:tcW w:type="dxa" w:w="70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96,8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20,22 </w:t>
            </w:r>
          </w:p>
        </w:tc>
        <w:tc>
          <w:tcPr>
            <w:tcW w:type="dxa" w:w="1134"/>
            <w:tcBorders>
              <w:start w:sz="4.0" w:val="single" w:color="#000000"/>
              <w:top w:sz="3.199999999999932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Надым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173 769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167 200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562,74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442,83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139,31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108,39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77,8 </w:t>
            </w:r>
          </w:p>
        </w:tc>
      </w:tr>
      <w:tr>
        <w:trPr>
          <w:trHeight w:hRule="exact" w:val="53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Магнитогорск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171 648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133 405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406,30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333,10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19,20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80,0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Череповец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111 910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132 602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118,5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20,83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24,10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115,7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1,24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48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Сабетта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127 657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1 567,50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Братск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110 391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126 877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114,9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770,97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661,07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90,94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82,27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90,5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Киров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74 164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124 458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167,8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76,30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80,70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Когалым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131 730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119 127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282,98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161,89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6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Назрань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(Магас/Слепцовская)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92 997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117 214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126,0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51,60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42,40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82,2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75.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Нальчик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83 747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105 484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126,0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201,30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116,40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57,8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76.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Ухта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89 631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95 168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106,2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458,29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408,38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89,1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90,94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37,86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41,6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77.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Пенза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75 406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94 038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124,7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4,30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13,36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310,7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78.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Чебоксары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58 424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90 464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154,8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72,60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56,40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77,7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79.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Орск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77 548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80 917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324,80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176,60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Анадырь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128 993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76 620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59,4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2 784,86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1 817,21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65,3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1 639,78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918,45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56,0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666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528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81.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Белоярский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81 657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76 012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93,1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267,90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181,20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67,6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81,90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69,00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84,3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Курган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81 541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74 837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310,70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309,60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181,90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153,10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84,2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Усть-Кут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70 153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71 978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786,19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685,66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28,79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25,15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87,4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Нерюнгри (Чульман)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83 704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69 989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274,30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287,20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119,80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127,30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106,3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Ленск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64 317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67 770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921,88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1 155,00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125,3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132,58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109,12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82,3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Горно-Алтайск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41 918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67 173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160,3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7,63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9,20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120,6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87.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Ямбург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62 944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63 768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101,3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30,05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12,79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42,6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Бованенково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61 349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4,75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89.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Советский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63 784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60 009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592,10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571,40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Стрежевой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53 056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52 813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83,80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57,10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77,30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61,40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79,4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91.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Полярный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53 589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50 323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93,9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1 136,62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778,11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68,5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Липецк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13 762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49 796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361,8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Бодайбо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46 890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47 569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756,57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692,46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129,89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111,36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85,7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Оха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43 569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43 186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92,40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70,80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64,60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88,2 </w:t>
            </w:r>
          </w:p>
        </w:tc>
      </w:tr>
      <w:tr>
        <w:trPr>
          <w:trHeight w:hRule="exact" w:val="78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576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Красноярск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(Черемшанка)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79 871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43 171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1 112,20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630,04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29,02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18,16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62,6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Воркута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60 566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42 525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593,14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592,05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8,13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20,70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254,6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Ноглики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42 665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41 069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115,00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51,20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3,13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Апатиты (Хибины)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20 679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39 504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191,0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58,41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33,30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12,30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1,17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9,5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99.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Березово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43 905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38 308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87,3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92,84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85,81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92,4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121,79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112,93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92,7 </w:t>
            </w:r>
          </w:p>
        </w:tc>
      </w:tr>
      <w:tr>
        <w:trPr>
          <w:trHeight w:hRule="exact" w:val="458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100.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Тобольск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37 737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37 517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99,4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189,75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381,57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201,1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0,74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0,36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48,7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444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528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101.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Тарко-Сале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40 002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37 269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93,2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994,32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1 224,04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123,1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12,47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17,58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141,0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Курск (Восточный)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37 176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35 479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127,3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Николаевск-На-Амуре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38 515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35 337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101,67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71,86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162,98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161,21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98,9 </w:t>
            </w:r>
          </w:p>
        </w:tc>
      </w:tr>
      <w:tr>
        <w:trPr>
          <w:trHeight w:hRule="exact" w:val="79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Комсомольск-на-Амуре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26 082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34 823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133,5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2 267,29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2 490,20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109,8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44,65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Саранск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28 766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30 378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126,10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119,0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2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106.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Нягань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41 100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30 370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73,9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38,97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26,68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68,5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3,31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2,78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84,0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Киренск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50 793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30 136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59,3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544,20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239,03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93,44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78,17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83,7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Пластун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6 502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30 091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462,8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38,12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101,81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267,1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11,50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109.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Кызыл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24 099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29 367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121,9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73,84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82,94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112,3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1,92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0,59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30,7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110.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Олекминск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24 000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27 933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116,4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103,59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73,75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71,2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95,90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78,45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81,8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Брянск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10 653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26 931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252,8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1,74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34,80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2000,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Батагай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26 246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26 108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588,10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616,01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67,17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54,83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81,6 </w:t>
            </w:r>
          </w:p>
        </w:tc>
      </w:tr>
      <w:tr>
        <w:trPr>
          <w:trHeight w:hRule="exact" w:val="79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Архангельск (Васьково)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26 034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25 948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208,74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198,47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122,54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112,20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91,6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Байкит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35 809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25 461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329,59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271,68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31,91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25,49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79,9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Тиличики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24 689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25 119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73,34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46,34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63,2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161,87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152,82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94,4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Бугульма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58 809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24 937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29,81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10,70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Тамбов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28 095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24 919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Охотск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24 052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24 867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103,4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779,44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731,14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62,03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66,82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107,7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119.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Кепервеем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22 868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22 387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1 471,00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1 591,00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108,2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241,00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185,00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76,8 </w:t>
            </w:r>
          </w:p>
        </w:tc>
      </w:tr>
      <w:tr>
        <w:trPr>
          <w:trHeight w:hRule="exact" w:val="2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Нюрба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20 796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21 209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35,31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25,50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72,2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50,91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45,89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456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304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2"/>
        </w:trPr>
        <w:tc>
          <w:tcPr>
            <w:tcW w:type="dxa" w:w="818"/>
            <w:tcBorders>
              <w:start w:sz="8.0" w:val="single" w:color="#000000"/>
              <w:top w:sz="3.199999999999988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121.</w:t>
            </w:r>
          </w:p>
        </w:tc>
        <w:tc>
          <w:tcPr>
            <w:tcW w:type="dxa" w:w="2584"/>
            <w:tcBorders>
              <w:start w:sz="8.0" w:val="single" w:color="#000000"/>
              <w:top w:sz="3.1999999999999886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Туруханск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988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23 288 </w:t>
            </w:r>
          </w:p>
        </w:tc>
        <w:tc>
          <w:tcPr>
            <w:tcW w:type="dxa" w:w="1276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21 186 </w:t>
            </w:r>
          </w:p>
        </w:tc>
        <w:tc>
          <w:tcPr>
            <w:tcW w:type="dxa" w:w="710"/>
            <w:tcBorders>
              <w:start w:sz="4.0" w:val="single" w:color="#000000"/>
              <w:top w:sz="3.199999999999988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91,0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411,20 </w:t>
            </w:r>
          </w:p>
        </w:tc>
        <w:tc>
          <w:tcPr>
            <w:tcW w:type="dxa" w:w="127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554,29 </w:t>
            </w:r>
          </w:p>
        </w:tc>
        <w:tc>
          <w:tcPr>
            <w:tcW w:type="dxa" w:w="70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134,8 </w:t>
            </w:r>
          </w:p>
        </w:tc>
        <w:tc>
          <w:tcPr>
            <w:tcW w:type="dxa" w:w="127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71,34 </w:t>
            </w:r>
          </w:p>
        </w:tc>
        <w:tc>
          <w:tcPr>
            <w:tcW w:type="dxa" w:w="1134"/>
            <w:tcBorders>
              <w:start w:sz="4.0" w:val="single" w:color="#000000"/>
              <w:top w:sz="3.199999999999988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54,81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988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76,8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Певек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21 102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20 704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822,00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773,00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100,0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Иваново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22 043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20 471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699,30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1 701,19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243,3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116,84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>Южно-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Курильск(Менделеево)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16 422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19 716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120,1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47,40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47,60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21,70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20,80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95,9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Уренгой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18 283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19 669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107,6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843,61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858,01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4,17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Тура (Горный)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27 788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19 556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576,78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275,66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65,99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35,37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53,6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Среднеколымск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19 868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18 921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395,14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295,92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67,71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51,36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75,9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128.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Курильск (Итуруп)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4 125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18 826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456,4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8,42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38,28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454,6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129.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Северо-Енисейский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17 101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17 928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19,47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7,40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38,27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35,86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93,7 </w:t>
            </w:r>
          </w:p>
        </w:tc>
      </w:tr>
      <w:tr>
        <w:trPr>
          <w:trHeight w:hRule="exact" w:val="79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Ульяновск (Восточный)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28 657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17 844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297,94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552,66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185,5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Тикси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19 009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17 567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389,10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280,40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72,1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72,30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57,80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79,9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Мыс-Каменный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13 402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17 426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130,0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57,70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1,90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Хатанга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15 364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17 215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112,1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1 913,61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1 899,23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50,64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44,65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88,2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Богучаны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22 790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17 128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1 434,70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523,40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36,5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3,20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Пионерный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21 433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16 563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0,10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9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Ярославль (Туношна)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11 312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15 174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134,1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7 544,31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7 341,37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666,62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51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Красноселькуп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16 028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14 996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113,44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140,07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123,5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42,12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37,41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440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472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138.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Варандей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16 162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14 560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90,1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139.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Ванавара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15 212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14 005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92,1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288,69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241,22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83,6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23,11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17,31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74,9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140.</w:t>
            </w:r>
          </w:p>
        </w:tc>
        <w:tc>
          <w:tcPr>
            <w:tcW w:type="dxa" w:w="2584"/>
            <w:tcBorders>
              <w:start w:sz="8.0" w:val="single" w:color="#000000"/>
              <w:top w:sz="3.199999999999932" w:val="single" w:color="#000000"/>
              <w:end w:sz="7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Таксимо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13 891 </w:t>
            </w:r>
          </w:p>
        </w:tc>
        <w:tc>
          <w:tcPr>
            <w:tcW w:type="dxa" w:w="127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13 853 </w:t>
            </w:r>
          </w:p>
        </w:tc>
        <w:tc>
          <w:tcPr>
            <w:tcW w:type="dxa" w:w="71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45,79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33,49 </w:t>
            </w:r>
          </w:p>
        </w:tc>
        <w:tc>
          <w:tcPr>
            <w:tcW w:type="dxa" w:w="70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73,1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26,45 </w:t>
            </w:r>
          </w:p>
        </w:tc>
        <w:tc>
          <w:tcPr>
            <w:tcW w:type="dxa" w:w="1134"/>
            <w:tcBorders>
              <w:start w:sz="4.0" w:val="single" w:color="#000000"/>
              <w:top w:sz="3.199999999999932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17,86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67,5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141.</w:t>
            </w:r>
          </w:p>
        </w:tc>
        <w:tc>
          <w:tcPr>
            <w:tcW w:type="dxa" w:w="2584"/>
            <w:tcBorders>
              <w:start w:sz="8.0" w:val="single" w:color="#000000"/>
              <w:top w:sz="3.199999999999932" w:val="single" w:color="#000000"/>
              <w:end w:sz="7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Соловки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12 026 </w:t>
            </w:r>
          </w:p>
        </w:tc>
        <w:tc>
          <w:tcPr>
            <w:tcW w:type="dxa" w:w="127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13 643 </w:t>
            </w:r>
          </w:p>
        </w:tc>
        <w:tc>
          <w:tcPr>
            <w:tcW w:type="dxa" w:w="71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113,5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69,88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78,93 </w:t>
            </w:r>
          </w:p>
        </w:tc>
        <w:tc>
          <w:tcPr>
            <w:tcW w:type="dxa" w:w="70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113,0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20,54 </w:t>
            </w:r>
          </w:p>
        </w:tc>
        <w:tc>
          <w:tcPr>
            <w:tcW w:type="dxa" w:w="1134"/>
            <w:tcBorders>
              <w:start w:sz="4.0" w:val="single" w:color="#000000"/>
              <w:top w:sz="3.199999999999932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17,89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932" w:val="single" w:color="#000000"/>
              <w:end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87,1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3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142.</w:t>
            </w:r>
          </w:p>
        </w:tc>
        <w:tc>
          <w:tcPr>
            <w:tcW w:type="dxa" w:w="2584"/>
            <w:tcBorders>
              <w:start w:sz="8.0" w:val="single" w:color="#000000"/>
              <w:top w:sz="3.199999999999932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Урай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19 735 </w:t>
            </w:r>
          </w:p>
        </w:tc>
        <w:tc>
          <w:tcPr>
            <w:tcW w:type="dxa" w:w="127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13 085 </w:t>
            </w:r>
          </w:p>
        </w:tc>
        <w:tc>
          <w:tcPr>
            <w:tcW w:type="dxa" w:w="71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66,3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93,91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53,82 </w:t>
            </w:r>
          </w:p>
        </w:tc>
        <w:tc>
          <w:tcPr>
            <w:tcW w:type="dxa" w:w="70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57,3 </w:t>
            </w:r>
          </w:p>
        </w:tc>
        <w:tc>
          <w:tcPr>
            <w:tcW w:type="dxa" w:w="127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0,80 </w:t>
            </w:r>
          </w:p>
        </w:tc>
        <w:tc>
          <w:tcPr>
            <w:tcW w:type="dxa" w:w="1134"/>
            <w:tcBorders>
              <w:start w:sz="4.0" w:val="single" w:color="#000000"/>
              <w:top w:sz="3.199999999999932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0,70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87,5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Депутатский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14 118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12 927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401,87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399,91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48,34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41,49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85,8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Жиганск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12 230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12 787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225,47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191,81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24,07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17,56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73,0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Саскылах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13 126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12 756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249,65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235,75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19,70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16,70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84,8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Элиста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11 396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12 727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111,7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15,05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9,44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16,15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Якутск (Маган)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21 651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12 541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210,21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87,67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308,25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14,93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4,8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148.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Псков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9 574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12 278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128,2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109,20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137,05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125,5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149.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Усть-Цильма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12 913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11 612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89,9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18,41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20,80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113,0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25,00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22,23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88,9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Усть-Нера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10 315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11 481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111,3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26,85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26,19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64,10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49,99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78,0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Сунтар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11 387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11 320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15,71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20,32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129,3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46,16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41,60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90,1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Нижнеангарск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12 990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10 920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34,73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28,49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45,07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22,61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50,2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Усть-Мая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9 202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10 833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117,7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141,00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91,50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64,9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31,20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76,9 </w:t>
            </w:r>
          </w:p>
        </w:tc>
      </w:tr>
      <w:tr>
        <w:trPr>
          <w:trHeight w:hRule="exact" w:val="53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Белая Гора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10 358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10 804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217,43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269,87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124,1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40,19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20,93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52,1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Игрим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13 658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10 792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25,04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25,22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17,84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25,39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142,3 </w:t>
            </w:r>
          </w:p>
        </w:tc>
      </w:tr>
      <w:tr>
        <w:trPr>
          <w:trHeight w:hRule="exact" w:val="53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Кондинское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12 854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10 284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35,90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35,60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57,10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60,20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105,4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157.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Котлас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891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9 984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1120,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0,10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3,92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3920,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158.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Хонуу (Мома)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9 872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9 952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100,8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161,60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210,00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130,0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32,70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486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784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159.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Подкаменная Тунгуска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11 667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9 791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83,9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49,19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42,33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86,1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24,95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18,77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75,2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Зырянка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9 197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9 442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254,79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199,99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39,05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31,67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81,1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161.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Москва (Остафьево)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9 997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9 438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94,4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35,72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5,40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15,1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3,07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Оленек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9 372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9 334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212,99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256,64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120,5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21,38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16,14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75,5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Вологда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8 169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9 322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114,1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1,27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Оссора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8 418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8 967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152,76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95,13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56,48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51,30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90,8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Калуга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8 914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109,00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Енисейск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11 271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8 769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120,02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53,38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Тазовский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7 465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8 757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117,3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1 466,00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3 422,10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233,4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Чара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10 841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8 660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48,53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47,69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18,77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14,13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75,3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169.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Мама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8 810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8 449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65,30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50,95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78,0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36,77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24,87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67,6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Печора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8 882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8 388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51,57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53,81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1,11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3,80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342,3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171.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288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Эгвекинот (Залив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Креста)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8 027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8 247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102,7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57,00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48,00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84,2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91,00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87,9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Северо-Эвенск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9 186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8 182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32,90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25,25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27,97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23,20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83,0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Палана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7 358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8 099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110,1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22,45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20,76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39,54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41,24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104,3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Черский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8 351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7 946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215,72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182,55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52,18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38,28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73,4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Кострома (Сокеркино)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10 028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7 727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2,70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Толька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7 755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7 654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89,32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105,99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118,7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11,50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16,10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140,0 </w:t>
            </w:r>
          </w:p>
        </w:tc>
      </w:tr>
      <w:tr>
        <w:trPr>
          <w:trHeight w:hRule="exact" w:val="51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Йошкар-Ола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17 281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7 574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612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528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178.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Ербогачен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7 752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7 480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96,5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123,17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92,18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74,8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23,59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22,34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94,7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179.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Междуреченский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9 489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6 811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46,50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34,30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38,80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99,5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Петрозаводск (Бесовец)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18 959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6 811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Чокурдах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7 021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6 752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273,18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251,73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26,28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18,56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70,6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Омсукчан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5 874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5 936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185,73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853,70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459,7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183.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Саккырыр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5 979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5 899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98,7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186,66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187,50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100,5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22,70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13,32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58,7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Инта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6 000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5 825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117,22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81,06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6,33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6,04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95,4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Шахтерск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5 211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5 758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110,5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5,45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5,72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432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Залив Лаврентия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(Лаврентия)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6 028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5 753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103,00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109,00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100,9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Лешуконское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5 687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5 673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116,7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46,00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135,3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Тигиль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14 911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5 202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34,9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38,99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18,55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72,21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23,63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32,7 </w:t>
            </w:r>
          </w:p>
        </w:tc>
      </w:tr>
      <w:tr>
        <w:trPr>
          <w:trHeight w:hRule="exact" w:val="79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189.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Владимир (Семязино)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5 078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938,6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2,90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Нижнеудинск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3 458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4 985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144,2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119,25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152,36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127,8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5,46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6,07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111,2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191.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Ургалан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4 814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574,00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2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192.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Мезень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5 306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4 579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86,3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43,12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29,70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68,9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68,93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67,64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98,1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Усть-Куйга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3 526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4 526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128,4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217,41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205,51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9,24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8,32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90,0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Алдан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4 460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4 316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96,8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5,58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5,92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8,25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7,89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95,6 </w:t>
            </w:r>
          </w:p>
        </w:tc>
      </w:tr>
      <w:tr>
        <w:trPr>
          <w:trHeight w:hRule="exact" w:val="51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Провидения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5 104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4 273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115,0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638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528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196.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Хабаровск (МВЛ)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9 411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4 204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44,7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68,22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49,98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73,3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135,99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39,57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29,1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Советская Гавань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5 088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3 918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8,89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12,87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144,8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Ижма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3 176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3 866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121,7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1,32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2,67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202,3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8,97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12,55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139,9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199.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Вилюйск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4 442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3 864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35,74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4,39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4,05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92,3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Ярцево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4 026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3 756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65,6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Несь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3 800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3 596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7,46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8,52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114,2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6,73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6,28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93,3 </w:t>
            </w:r>
          </w:p>
        </w:tc>
      </w:tr>
      <w:tr>
        <w:trPr>
          <w:trHeight w:hRule="exact" w:val="792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202.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Усть-Хайрюзово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2 867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3 477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121,3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4,82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5,97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123,9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13,75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13,67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99,4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Верхневилюйск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3 155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3 450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109,4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6,55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7,02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107,2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2,17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2,48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114,3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Нижняя Пеша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3 573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3 395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15,69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14,83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11,90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8,73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73,4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Светлогорск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3 369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3 345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99,3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150,55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108,24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14,83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10,88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73,4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206.</w:t>
            </w:r>
          </w:p>
        </w:tc>
        <w:tc>
          <w:tcPr>
            <w:tcW w:type="dxa" w:w="2584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Зея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4 944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3 333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67,4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22,38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13,49 </w:t>
            </w:r>
          </w:p>
        </w:tc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60,3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26,15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15,78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60,3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Чумикан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3 339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3 272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98,0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16,11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27,51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170,8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17,74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20,24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114,1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208.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Индига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2 872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3 095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107,8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13,49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12,00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10,18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9,60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94,3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209.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Ома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3 222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3 018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12,17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15,73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129,3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6,90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6,10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88,4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210.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Марково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2 422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2 850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117,7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133,00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115,00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86,5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29,00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26,00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89,7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Кодинск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5 338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2 791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52,3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48,19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41,22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0,27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1350,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Нелькан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2 569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2 505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90,79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79,99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18,50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15,32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82,8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Аян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2 079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2 203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18,49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23,07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124,8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21,59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19,55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90,6 </w:t>
            </w:r>
          </w:p>
        </w:tc>
      </w:tr>
      <w:tr>
        <w:trPr>
          <w:trHeight w:hRule="exact" w:val="46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Коткино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2 077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2 138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6,27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5,99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6,01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5,18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894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1292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215.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Беринговский (Филиал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ФКП "А/П Чукотки"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1 946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2 091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107,5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13,00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15,00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115,4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24,00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33,00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137,5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Сангар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3 058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2 028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43,28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6,94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18,31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11,24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61,4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Никольское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2 272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1 998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3,36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2,22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6,40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7,94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124,1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218.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Айхал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1 841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1 991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108,2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202,42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202,70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100,1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219.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Хорей-Вер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1 916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1 972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102,9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5,77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7,28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126,2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9,69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62,21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642,0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Сеймчан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1 594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1 933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121,3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41,36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24,44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59,1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Каратайка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1 707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1 894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111,0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15,27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16,58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108,6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6,44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5,43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84,3 </w:t>
            </w:r>
          </w:p>
        </w:tc>
      </w:tr>
      <w:tr>
        <w:trPr>
          <w:trHeight w:hRule="exact" w:val="79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Тюмень (Плеханово)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2 943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1 856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63,1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16,82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8,90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52,9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Диксон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1 344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1 832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136,3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33,96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56,27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165,7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13,81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9,54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69,1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Амдерма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1 783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1 673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15,76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25,76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163,5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7,77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6,69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86,1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Харута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1 575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1 600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101,6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5,88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6,86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116,7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6,79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5,69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83,8 </w:t>
            </w:r>
          </w:p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Манилы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1 619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1 407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1,09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4,77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437,6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10,21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9,97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97,7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Богородское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1 709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1 394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1,19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1,11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63,65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5,83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9,2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Пахачи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1 067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1 234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115,7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0,76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7,83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5,91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75,5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229.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Омолон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1 471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1 180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66,00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94,3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100,0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Витим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873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1 166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133,6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2,09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22,62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1082,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3,17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8,85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279,2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231.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Усть-Кара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1 079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1 125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104,3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5,95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7,11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119,5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5,32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5,58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104,9 </w:t>
            </w:r>
          </w:p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232.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Шушенское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1 078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973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90,3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28,35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20,64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72,8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Соболево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1 172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947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4,21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3,61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85,8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14,75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11,41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512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528"/>
        </w:trPr>
        <w:tc>
          <w:tcPr>
            <w:tcW w:type="dxa" w:w="818"/>
            <w:tcBorders>
              <w:start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234.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Мотыгино </w:t>
            </w:r>
          </w:p>
        </w:tc>
        <w:tc>
          <w:tcPr>
            <w:tcW w:type="dxa" w:w="2128"/>
            <w:tcBorders>
              <w:start w:sz="7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632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910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144,0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0,77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1,95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253,3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0,18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288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Хандыга (Теплый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Ключ)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1 367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65,1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5,07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2,74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54,0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11,62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8,37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72,0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Шойна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108,5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1,84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2,16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117,4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2,49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3,04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122,1 </w:t>
            </w:r>
          </w:p>
        </w:tc>
      </w:tr>
      <w:tr>
        <w:trPr>
          <w:trHeight w:hRule="exact" w:val="53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Дальнереченск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443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182,4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9,69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6,01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238.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Экимчан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1 416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52,3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1,52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65,8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0,99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0,15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15,2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239.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Тында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586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625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106,7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240.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Тугур </w:t>
            </w:r>
          </w:p>
        </w:tc>
        <w:tc>
          <w:tcPr>
            <w:tcW w:type="dxa" w:w="2128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467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515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110,3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2,95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4,58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155,3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2,20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6,70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304,6 </w:t>
            </w:r>
          </w:p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Снопа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508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93,7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2,66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3,05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114,7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0,85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0,69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81,2 </w:t>
            </w:r>
          </w:p>
        </w:tc>
      </w:tr>
      <w:tr>
        <w:trPr>
          <w:trHeight w:hRule="exact" w:val="482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Вижас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473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2,73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2,43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89,0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1,22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1,29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105,7 </w:t>
            </w:r>
          </w:p>
        </w:tc>
      </w:tr>
      <w:tr>
        <w:trPr>
          <w:trHeight w:hRule="exact" w:val="47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Удское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539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431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80,0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3,64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2,81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77,2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1,45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2,70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186,2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244.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Херпучи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711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401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56,4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2,45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2,33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95,1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5,68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3,15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55,5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245.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Волоковая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1,49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1,25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83,9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0,84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0,43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51,2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Усть-Камчатск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742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315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42,5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1,32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0,14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350,0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Полины Осипенко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2 984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255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39,08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14,51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37,1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8,05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 </w:t>
            </w:r>
          </w:p>
        </w:tc>
      </w:tr>
      <w:tr>
        <w:trPr>
          <w:trHeight w:hRule="exact" w:val="532"/>
        </w:trPr>
        <w:tc>
          <w:tcPr>
            <w:tcW w:type="dxa" w:w="818"/>
            <w:tcBorders>
              <w:start w:sz="8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248.</w:t>
            </w:r>
          </w:p>
        </w:tc>
        <w:tc>
          <w:tcPr>
            <w:tcW w:type="dxa" w:w="2584"/>
            <w:tcBorders>
              <w:start w:sz="8.0" w:val="single" w:color="#000000"/>
              <w:top w:sz="3.199999999999818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Лабожское </w:t>
            </w:r>
          </w:p>
        </w:tc>
        <w:tc>
          <w:tcPr>
            <w:tcW w:type="dxa" w:w="2128"/>
            <w:tcBorders>
              <w:start w:sz="7.2000000000000455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235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246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0,26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0,50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192,3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0,72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0,53 </w:t>
            </w:r>
          </w:p>
        </w:tc>
        <w:tc>
          <w:tcPr>
            <w:tcW w:type="dxa" w:w="708"/>
            <w:tcBorders>
              <w:start w:sz="3.2000000000007276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73,6 </w:t>
            </w:r>
          </w:p>
        </w:tc>
      </w:tr>
      <w:tr>
        <w:trPr>
          <w:trHeight w:hRule="exact" w:val="48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249.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Чижа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228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104,1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1,17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0,83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70,9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1,62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1,43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88,3 </w:t>
            </w:r>
          </w:p>
        </w:tc>
      </w:tr>
      <w:tr>
        <w:trPr>
          <w:trHeight w:hRule="exact" w:val="536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250.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Старый Оскол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231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68,8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Шарыпово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156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2,37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Белушье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217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148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68,2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1,60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3,02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188,8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0,36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0,31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86,1 </w:t>
            </w:r>
          </w:p>
        </w:tc>
      </w:tr>
      <w:tr>
        <w:trPr>
          <w:trHeight w:hRule="exact" w:val="460"/>
        </w:trPr>
        <w:tc>
          <w:tcPr>
            <w:tcW w:type="dxa" w:w="818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253.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Мильково </w:t>
            </w:r>
          </w:p>
        </w:tc>
        <w:tc>
          <w:tcPr>
            <w:tcW w:type="dxa" w:w="2128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135,7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214" w:right="930" w:bottom="570" w:left="696" w:header="720" w:footer="720" w:gutter="0"/>
          <w:cols w:space="720" w:num="1" w:equalWidth="0"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  <w:col w:w="1521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472"/>
        </w:trPr>
        <w:tc>
          <w:tcPr>
            <w:tcW w:type="dxa" w:w="820"/>
            <w:tcBorders>
              <w:start w:sz="8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254.</w:t>
            </w:r>
          </w:p>
        </w:tc>
        <w:tc>
          <w:tcPr>
            <w:tcW w:type="dxa" w:w="2584"/>
            <w:tcBorders>
              <w:start w:sz="8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Озерная </w:t>
            </w:r>
          </w:p>
        </w:tc>
        <w:tc>
          <w:tcPr>
            <w:tcW w:type="dxa" w:w="2130"/>
            <w:tcBorders>
              <w:start w:sz="7.2000000000000455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4"/>
            <w:tcBorders>
              <w:start w:sz="8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1 121 </w:t>
            </w:r>
          </w:p>
        </w:tc>
        <w:tc>
          <w:tcPr>
            <w:tcW w:type="dxa" w:w="127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59 </w:t>
            </w:r>
          </w:p>
        </w:tc>
        <w:tc>
          <w:tcPr>
            <w:tcW w:type="dxa" w:w="710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5,3 </w:t>
            </w:r>
          </w:p>
        </w:tc>
        <w:tc>
          <w:tcPr>
            <w:tcW w:type="dxa" w:w="127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4,05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0,38 </w:t>
            </w:r>
          </w:p>
        </w:tc>
        <w:tc>
          <w:tcPr>
            <w:tcW w:type="dxa" w:w="70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9,4 </w:t>
            </w:r>
          </w:p>
        </w:tc>
        <w:tc>
          <w:tcPr>
            <w:tcW w:type="dxa" w:w="127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16,91 </w:t>
            </w:r>
          </w:p>
        </w:tc>
        <w:tc>
          <w:tcPr>
            <w:tcW w:type="dxa" w:w="1134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1,90 </w:t>
            </w:r>
          </w:p>
        </w:tc>
        <w:tc>
          <w:tcPr>
            <w:tcW w:type="dxa" w:w="708"/>
            <w:tcBorders>
              <w:start w:sz="3.2000000000007276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11,2 </w:t>
            </w:r>
          </w:p>
        </w:tc>
      </w:tr>
      <w:tr>
        <w:trPr>
          <w:trHeight w:hRule="exact" w:val="536"/>
        </w:trPr>
        <w:tc>
          <w:tcPr>
            <w:tcW w:type="dxa" w:w="820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255.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Таганрог (Южный) </w:t>
            </w:r>
          </w:p>
        </w:tc>
        <w:tc>
          <w:tcPr>
            <w:tcW w:type="dxa" w:w="2130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4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3 818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0,8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20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256.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Зональное </w:t>
            </w:r>
          </w:p>
        </w:tc>
        <w:tc>
          <w:tcPr>
            <w:tcW w:type="dxa" w:w="2130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4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70,7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20"/>
            <w:tcBorders>
              <w:start w:sz="8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257.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Коряки (Корякский) </w:t>
            </w:r>
          </w:p>
        </w:tc>
        <w:tc>
          <w:tcPr>
            <w:tcW w:type="dxa" w:w="2130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4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20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258.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Амдерма-2 </w:t>
            </w:r>
          </w:p>
        </w:tc>
        <w:tc>
          <w:tcPr>
            <w:tcW w:type="dxa" w:w="2130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4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2"/>
        </w:trPr>
        <w:tc>
          <w:tcPr>
            <w:tcW w:type="dxa" w:w="820"/>
            <w:tcBorders>
              <w:start w:sz="8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259.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Буревестник </w:t>
            </w:r>
          </w:p>
        </w:tc>
        <w:tc>
          <w:tcPr>
            <w:tcW w:type="dxa" w:w="2130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4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8 092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10,60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820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260.</w:t>
            </w:r>
          </w:p>
        </w:tc>
        <w:tc>
          <w:tcPr>
            <w:tcW w:type="dxa" w:w="2584"/>
            <w:tcBorders>
              <w:start w:sz="8.0" w:val="single" w:color="#000000"/>
              <w:top w:sz="3.2000000000000455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Мыс Шмидта </w:t>
            </w:r>
          </w:p>
        </w:tc>
        <w:tc>
          <w:tcPr>
            <w:tcW w:type="dxa" w:w="2130"/>
            <w:tcBorders>
              <w:start w:sz="7.2000000000000455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4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368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2,00 </w:t>
            </w:r>
          </w:p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7,00 </w:t>
            </w:r>
          </w:p>
        </w:tc>
        <w:tc>
          <w:tcPr>
            <w:tcW w:type="dxa" w:w="11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2000000000007276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94"/>
        </w:trPr>
        <w:tc>
          <w:tcPr>
            <w:tcW w:type="dxa" w:w="820"/>
            <w:tcBorders>
              <w:start w:sz="8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261.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432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Песчанка (остров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Колгуев) </w:t>
            </w:r>
          </w:p>
        </w:tc>
        <w:tc>
          <w:tcPr>
            <w:tcW w:type="dxa" w:w="2130"/>
            <w:tcBorders>
              <w:start w:sz="7.2000000000000455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4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0,00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10"/>
        </w:trPr>
        <w:tc>
          <w:tcPr>
            <w:tcW w:type="dxa" w:w="820"/>
            <w:tcBorders>
              <w:start w:sz="8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262.</w:t>
            </w:r>
          </w:p>
        </w:tc>
        <w:tc>
          <w:tcPr>
            <w:tcW w:type="dxa" w:w="2584"/>
            <w:tcBorders>
              <w:start w:sz="8.0" w:val="single" w:color="#000000"/>
              <w:top w:sz="4.0" w:val="single" w:color="#000000"/>
              <w:end w:sz="7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Петрозаводск (Пески) </w:t>
            </w:r>
          </w:p>
        </w:tc>
        <w:tc>
          <w:tcPr>
            <w:tcW w:type="dxa" w:w="2130"/>
            <w:tcBorders>
              <w:start w:sz="7.2000000000000455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Коммерческие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перевозки - всего </w:t>
            </w:r>
          </w:p>
        </w:tc>
        <w:tc>
          <w:tcPr>
            <w:tcW w:type="dxa" w:w="1274"/>
            <w:tcBorders>
              <w:start w:sz="8.0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1 607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6,10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0,50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2000000000007276" w:val="single" w:color="#000000"/>
              <w:top w:sz="4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5534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ИТОГО </w:t>
            </w:r>
          </w:p>
        </w:tc>
        <w:tc>
          <w:tcPr>
            <w:tcW w:type="dxa" w:w="1274"/>
            <w:tcBorders>
              <w:start w:sz="4.0" w:val="single" w:color="#000000"/>
              <w:top w:sz="7.199999999999818" w:val="single" w:color="#000000"/>
              <w:end w:sz="4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157754515 </w:t>
            </w:r>
          </w:p>
        </w:tc>
        <w:tc>
          <w:tcPr>
            <w:tcW w:type="dxa" w:w="1276"/>
            <w:tcBorders>
              <w:start w:sz="4.0" w:val="single" w:color="#000000"/>
              <w:top w:sz="7.199999999999818" w:val="single" w:color="#000000"/>
              <w:end w:sz="4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159324590 </w:t>
            </w:r>
          </w:p>
        </w:tc>
        <w:tc>
          <w:tcPr>
            <w:tcW w:type="dxa" w:w="710"/>
            <w:tcBorders>
              <w:start w:sz="4.0" w:val="single" w:color="#000000"/>
              <w:top w:sz="7.199999999999818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100,1 </w:t>
            </w:r>
          </w:p>
        </w:tc>
        <w:tc>
          <w:tcPr>
            <w:tcW w:type="dxa" w:w="1274"/>
            <w:tcBorders>
              <w:start w:sz="3.200000000000273" w:val="single" w:color="#000000"/>
              <w:top w:sz="7.199999999999818" w:val="single" w:color="#000000"/>
              <w:end w:sz="4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773377,87 </w:t>
            </w:r>
          </w:p>
        </w:tc>
        <w:tc>
          <w:tcPr>
            <w:tcW w:type="dxa" w:w="1278"/>
            <w:tcBorders>
              <w:start w:sz="4.0" w:val="single" w:color="#000000"/>
              <w:top w:sz="7.199999999999818" w:val="single" w:color="#000000"/>
              <w:end w:sz="4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679621,76 </w:t>
            </w:r>
          </w:p>
        </w:tc>
        <w:tc>
          <w:tcPr>
            <w:tcW w:type="dxa" w:w="708"/>
            <w:tcBorders>
              <w:start w:sz="4.0" w:val="single" w:color="#000000"/>
              <w:top w:sz="7.199999999999818" w:val="single" w:color="#000000"/>
              <w:end w:sz="4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87,88 </w:t>
            </w:r>
          </w:p>
        </w:tc>
        <w:tc>
          <w:tcPr>
            <w:tcW w:type="dxa" w:w="1278"/>
            <w:tcBorders>
              <w:start w:sz="4.0" w:val="single" w:color="#000000"/>
              <w:top w:sz="7.199999999999818" w:val="single" w:color="#000000"/>
              <w:end w:sz="4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107533,12 </w:t>
            </w:r>
          </w:p>
        </w:tc>
        <w:tc>
          <w:tcPr>
            <w:tcW w:type="dxa" w:w="1134"/>
            <w:tcBorders>
              <w:start w:sz="4.0" w:val="single" w:color="#000000"/>
              <w:top w:sz="7.199999999999818" w:val="single" w:color="#000000"/>
              <w:end w:sz="3.2000000000007276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89803,91 </w:t>
            </w:r>
          </w:p>
        </w:tc>
        <w:tc>
          <w:tcPr>
            <w:tcW w:type="dxa" w:w="708"/>
            <w:tcBorders>
              <w:start w:sz="3.2000000000007276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18"/>
              </w:rPr>
              <w:t xml:space="preserve">83,5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214" w:right="930" w:bottom="1440" w:left="696" w:header="720" w:footer="720" w:gutter="0"/>
      <w:cols w:space="720" w:num="1" w:equalWidth="0">
        <w:col w:w="15212" w:space="0"/>
        <w:col w:w="15212" w:space="0"/>
        <w:col w:w="15212" w:space="0"/>
        <w:col w:w="15212" w:space="0"/>
        <w:col w:w="15212" w:space="0"/>
        <w:col w:w="15212" w:space="0"/>
        <w:col w:w="15212" w:space="0"/>
        <w:col w:w="15212" w:space="0"/>
        <w:col w:w="15212" w:space="0"/>
        <w:col w:w="15212" w:space="0"/>
        <w:col w:w="15212" w:space="0"/>
        <w:col w:w="15212" w:space="0"/>
        <w:col w:w="15212" w:space="0"/>
        <w:col w:w="15212" w:space="0"/>
        <w:col w:w="152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