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Общие сведения</w:t>
      </w:r>
    </w:p>
    <w:p>
      <w:r>
        <w:t>Зарезервировано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