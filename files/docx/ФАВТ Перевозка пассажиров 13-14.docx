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250" w:lineRule="auto" w:before="0" w:after="16"/>
        <w:ind w:left="4032" w:right="4176" w:firstLine="0"/>
        <w:jc w:val="center"/>
      </w:pPr>
      <w:r>
        <w:rPr>
          <w:w w:val="98.66666793823242"/>
          <w:rFonts w:ascii="TimesNewRomanPS" w:hAnsi="TimesNewRomanPS" w:eastAsia="TimesNewRomanPS"/>
          <w:b/>
          <w:i w:val="0"/>
          <w:color w:val="000000"/>
          <w:sz w:val="18"/>
        </w:rPr>
        <w:t xml:space="preserve">Перевозки пассажиров и пассажирооборот за январь-декабрь  2013-2014 гг. </w:t>
      </w:r>
      <w:r>
        <w:br/>
      </w:r>
      <w:r>
        <w:rPr>
          <w:w w:val="98.66666793823242"/>
          <w:rFonts w:ascii="TimesNewRomanPS" w:hAnsi="TimesNewRomanPS" w:eastAsia="TimesNewRomanPS"/>
          <w:b/>
          <w:i w:val="0"/>
          <w:color w:val="000000"/>
          <w:sz w:val="18"/>
        </w:rPr>
        <w:t>(международные и внутренние перевозки)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>
        <w:trPr>
          <w:trHeight w:hRule="exact" w:val="488"/>
        </w:trPr>
        <w:tc>
          <w:tcPr>
            <w:tcW w:type="dxa" w:w="324"/>
            <w:vMerge w:val="restart"/>
            <w:tcBorders>
              <w:start w:sz="11.200000000000045" w:val="single" w:color="#000000"/>
              <w:top w:sz="11.200000000000045" w:val="single" w:color="#000000"/>
              <w:end w:sz="11.200000000000045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№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5024"/>
            <w:vMerge w:val="restart"/>
            <w:tcBorders>
              <w:start w:sz="11.200000000000045" w:val="single" w:color="#000000"/>
              <w:top w:sz="11.200000000000045" w:val="single" w:color="#000000"/>
              <w:end w:sz="12.0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Авиапредприятие</w:t>
            </w:r>
          </w:p>
        </w:tc>
        <w:tc>
          <w:tcPr>
            <w:tcW w:type="dxa" w:w="2872"/>
            <w:gridSpan w:val="3"/>
            <w:tcBorders>
              <w:start w:sz="12.0" w:val="single" w:color="#000000"/>
              <w:top w:sz="11.200000000000045" w:val="single" w:color="#000000"/>
              <w:end w:sz="11.199999999999818" w:val="single" w:color="#000000"/>
              <w:bottom w:sz="11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Перевезено пассажиров, чел.</w:t>
            </w:r>
          </w:p>
        </w:tc>
        <w:tc>
          <w:tcPr>
            <w:tcW w:type="dxa" w:w="3122"/>
            <w:gridSpan w:val="3"/>
            <w:tcBorders>
              <w:start w:sz="11.199999999999818" w:val="single" w:color="#000000"/>
              <w:top w:sz="11.200000000000045" w:val="single" w:color="#000000"/>
              <w:end w:sz="11.199999999999818" w:val="single" w:color="#000000"/>
              <w:bottom w:sz="11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Пассажирооборот, тыс.пасс.км.</w:t>
            </w:r>
          </w:p>
        </w:tc>
        <w:tc>
          <w:tcPr>
            <w:tcW w:type="dxa" w:w="2872"/>
            <w:gridSpan w:val="3"/>
            <w:tcBorders>
              <w:start w:sz="11.199999999999818" w:val="single" w:color="#000000"/>
              <w:top w:sz="11.200000000000045" w:val="single" w:color="#000000"/>
              <w:end w:sz="12.0" w:val="single" w:color="#000000"/>
              <w:bottom w:sz="11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Процент занятости пассажирских кресел, %</w:t>
            </w:r>
          </w:p>
        </w:tc>
      </w:tr>
      <w:tr>
        <w:trPr>
          <w:trHeight w:hRule="exact" w:val="254"/>
        </w:trPr>
        <w:tc>
          <w:tcPr>
            <w:tcW w:type="dxa" w:w="1307"/>
            <w:vMerge/>
            <w:tcBorders>
              <w:start w:sz="11.200000000000045" w:val="single" w:color="#000000"/>
              <w:top w:sz="11.200000000000045" w:val="single" w:color="#000000"/>
              <w:end w:sz="11.200000000000045" w:val="single" w:color="#000000"/>
              <w:bottom w:sz="11.200000000000045" w:val="single" w:color="#000000"/>
            </w:tcBorders>
          </w:tcPr>
          <w:p/>
        </w:tc>
        <w:tc>
          <w:tcPr>
            <w:tcW w:type="dxa" w:w="1307"/>
            <w:vMerge/>
            <w:tcBorders>
              <w:start w:sz="11.200000000000045" w:val="single" w:color="#000000"/>
              <w:top w:sz="11.200000000000045" w:val="single" w:color="#000000"/>
              <w:end w:sz="12.0" w:val="single" w:color="#000000"/>
              <w:bottom w:sz="11.200000000000045" w:val="single" w:color="#000000"/>
            </w:tcBorders>
          </w:tcPr>
          <w:p/>
        </w:tc>
        <w:tc>
          <w:tcPr>
            <w:tcW w:type="dxa" w:w="1914"/>
            <w:gridSpan w:val="2"/>
            <w:tcBorders>
              <w:start w:sz="12.0" w:val="single" w:color="#000000"/>
              <w:top w:sz="11.199999999999932" w:val="single" w:color="#000000"/>
              <w:end w:sz="6.400000000000091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январь-декабрь</w:t>
            </w:r>
          </w:p>
        </w:tc>
        <w:tc>
          <w:tcPr>
            <w:tcW w:type="dxa" w:w="958"/>
            <w:vMerge w:val="restart"/>
            <w:tcBorders>
              <w:start w:sz="6.400000000000091" w:val="single" w:color="#000000"/>
              <w:top w:sz="11.199999999999932" w:val="single" w:color="#000000"/>
              <w:end w:sz="11.19999999999981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9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 xml:space="preserve">%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к пр.</w:t>
            </w:r>
          </w:p>
        </w:tc>
        <w:tc>
          <w:tcPr>
            <w:tcW w:type="dxa" w:w="2166"/>
            <w:gridSpan w:val="2"/>
            <w:tcBorders>
              <w:start w:sz="11.199999999999818" w:val="single" w:color="#000000"/>
              <w:top w:sz="11.199999999999932" w:val="single" w:color="#000000"/>
              <w:end w:sz="5.600000000000364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январь-декабрь</w:t>
            </w:r>
          </w:p>
        </w:tc>
        <w:tc>
          <w:tcPr>
            <w:tcW w:type="dxa" w:w="956"/>
            <w:vMerge w:val="restart"/>
            <w:tcBorders>
              <w:start w:sz="5.600000000000364" w:val="single" w:color="#000000"/>
              <w:top w:sz="11.199999999999932" w:val="single" w:color="#000000"/>
              <w:end w:sz="11.19999999999981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9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 xml:space="preserve">%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к пр.</w:t>
            </w:r>
          </w:p>
        </w:tc>
        <w:tc>
          <w:tcPr>
            <w:tcW w:type="dxa" w:w="1916"/>
            <w:gridSpan w:val="2"/>
            <w:tcBorders>
              <w:start w:sz="11.199999999999818" w:val="single" w:color="#000000"/>
              <w:top w:sz="11.199999999999932" w:val="single" w:color="#000000"/>
              <w:end w:sz="5.600000000000364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январь-декабрь</w:t>
            </w:r>
          </w:p>
        </w:tc>
        <w:tc>
          <w:tcPr>
            <w:tcW w:type="dxa" w:w="956"/>
            <w:vMerge w:val="restart"/>
            <w:tcBorders>
              <w:start w:sz="5.600000000000364" w:val="single" w:color="#000000"/>
              <w:top w:sz="11.199999999999932" w:val="single" w:color="#000000"/>
              <w:end w:sz="12.0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9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 xml:space="preserve">%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к пр.</w:t>
            </w:r>
          </w:p>
        </w:tc>
      </w:tr>
      <w:tr>
        <w:trPr>
          <w:trHeight w:hRule="exact" w:val="386"/>
        </w:trPr>
        <w:tc>
          <w:tcPr>
            <w:tcW w:type="dxa" w:w="1307"/>
            <w:vMerge/>
            <w:tcBorders>
              <w:start w:sz="11.200000000000045" w:val="single" w:color="#000000"/>
              <w:top w:sz="11.200000000000045" w:val="single" w:color="#000000"/>
              <w:end w:sz="11.200000000000045" w:val="single" w:color="#000000"/>
              <w:bottom w:sz="11.200000000000045" w:val="single" w:color="#000000"/>
            </w:tcBorders>
          </w:tcPr>
          <w:p/>
        </w:tc>
        <w:tc>
          <w:tcPr>
            <w:tcW w:type="dxa" w:w="1307"/>
            <w:vMerge/>
            <w:tcBorders>
              <w:start w:sz="11.200000000000045" w:val="single" w:color="#000000"/>
              <w:top w:sz="11.200000000000045" w:val="single" w:color="#000000"/>
              <w:end w:sz="12.0" w:val="single" w:color="#000000"/>
              <w:bottom w:sz="11.200000000000045" w:val="single" w:color="#000000"/>
            </w:tcBorders>
          </w:tcPr>
          <w:p/>
        </w:tc>
        <w:tc>
          <w:tcPr>
            <w:tcW w:type="dxa" w:w="958"/>
            <w:tcBorders>
              <w:start w:sz="12.0" w:val="single" w:color="#000000"/>
              <w:top w:sz="6.399999999999977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2013</w:t>
            </w:r>
          </w:p>
        </w:tc>
        <w:tc>
          <w:tcPr>
            <w:tcW w:type="dxa" w:w="956"/>
            <w:tcBorders>
              <w:start w:sz="5.600000000000364" w:val="single" w:color="#000000"/>
              <w:top w:sz="6.399999999999977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2014</w:t>
            </w:r>
          </w:p>
        </w:tc>
        <w:tc>
          <w:tcPr>
            <w:tcW w:type="dxa" w:w="1307"/>
            <w:vMerge/>
            <w:tcBorders>
              <w:start w:sz="6.400000000000091" w:val="single" w:color="#000000"/>
              <w:top w:sz="11.199999999999932" w:val="single" w:color="#000000"/>
              <w:end w:sz="11.199999999999818" w:val="single" w:color="#000000"/>
              <w:bottom w:sz="11.200000000000045" w:val="single" w:color="#000000"/>
            </w:tcBorders>
          </w:tcPr>
          <w:p/>
        </w:tc>
        <w:tc>
          <w:tcPr>
            <w:tcW w:type="dxa" w:w="1082"/>
            <w:tcBorders>
              <w:start w:sz="11.199999999999818" w:val="single" w:color="#000000"/>
              <w:top w:sz="6.399999999999977" w:val="single" w:color="#000000"/>
              <w:end w:sz="6.3999999999996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2013</w:t>
            </w:r>
          </w:p>
        </w:tc>
        <w:tc>
          <w:tcPr>
            <w:tcW w:type="dxa" w:w="1084"/>
            <w:tcBorders>
              <w:start w:sz="6.399999999999636" w:val="single" w:color="#000000"/>
              <w:top w:sz="6.399999999999977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2014</w:t>
            </w:r>
          </w:p>
        </w:tc>
        <w:tc>
          <w:tcPr>
            <w:tcW w:type="dxa" w:w="1307"/>
            <w:vMerge/>
            <w:tcBorders>
              <w:start w:sz="5.600000000000364" w:val="single" w:color="#000000"/>
              <w:top w:sz="11.199999999999932" w:val="single" w:color="#000000"/>
              <w:end w:sz="11.199999999999818" w:val="single" w:color="#000000"/>
              <w:bottom w:sz="11.200000000000045" w:val="single" w:color="#000000"/>
            </w:tcBorders>
          </w:tcPr>
          <w:p/>
        </w:tc>
        <w:tc>
          <w:tcPr>
            <w:tcW w:type="dxa" w:w="958"/>
            <w:tcBorders>
              <w:start w:sz="11.199999999999818" w:val="single" w:color="#000000"/>
              <w:top w:sz="6.399999999999977" w:val="single" w:color="#000000"/>
              <w:end w:sz="6.3999999999996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2013</w:t>
            </w:r>
          </w:p>
        </w:tc>
        <w:tc>
          <w:tcPr>
            <w:tcW w:type="dxa" w:w="958"/>
            <w:tcBorders>
              <w:start w:sz="6.399999999999636" w:val="single" w:color="#000000"/>
              <w:top w:sz="6.399999999999977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2014</w:t>
            </w:r>
          </w:p>
        </w:tc>
        <w:tc>
          <w:tcPr>
            <w:tcW w:type="dxa" w:w="1307"/>
            <w:vMerge/>
            <w:tcBorders>
              <w:start w:sz="5.600000000000364" w:val="single" w:color="#000000"/>
              <w:top w:sz="11.199999999999932" w:val="single" w:color="#000000"/>
              <w:end w:sz="12.0" w:val="single" w:color="#000000"/>
              <w:bottom w:sz="11.200000000000045" w:val="single" w:color="#000000"/>
            </w:tcBorders>
          </w:tcPr>
          <w:p/>
        </w:tc>
      </w:tr>
      <w:tr>
        <w:trPr>
          <w:trHeight w:hRule="exact" w:val="188"/>
        </w:trPr>
        <w:tc>
          <w:tcPr>
            <w:tcW w:type="dxa" w:w="324"/>
            <w:tcBorders>
              <w:start w:sz="11.200000000000045" w:val="single" w:color="#000000"/>
              <w:top w:sz="11.200000000000045" w:val="single" w:color="#000000"/>
              <w:end w:sz="11.2000000000000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 xml:space="preserve">1 </w:t>
            </w:r>
          </w:p>
        </w:tc>
        <w:tc>
          <w:tcPr>
            <w:tcW w:type="dxa" w:w="5024"/>
            <w:tcBorders>
              <w:start w:sz="11.200000000000045" w:val="single" w:color="#000000"/>
              <w:top w:sz="11.200000000000045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 Аэрофлот - российские авиалинии</w:t>
            </w:r>
          </w:p>
        </w:tc>
        <w:tc>
          <w:tcPr>
            <w:tcW w:type="dxa" w:w="958"/>
            <w:tcBorders>
              <w:start w:sz="12.0" w:val="single" w:color="#000000"/>
              <w:top w:sz="11.200000000000045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20 902 447</w:t>
            </w:r>
          </w:p>
        </w:tc>
        <w:tc>
          <w:tcPr>
            <w:tcW w:type="dxa" w:w="956"/>
            <w:tcBorders>
              <w:start w:sz="5.600000000000364" w:val="single" w:color="#000000"/>
              <w:top w:sz="11.200000000000045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23 610 036</w:t>
            </w:r>
          </w:p>
        </w:tc>
        <w:tc>
          <w:tcPr>
            <w:tcW w:type="dxa" w:w="958"/>
            <w:tcBorders>
              <w:start w:sz="6.400000000000091" w:val="single" w:color="#000000"/>
              <w:top w:sz="11.200000000000045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113,0</w:t>
            </w:r>
          </w:p>
        </w:tc>
        <w:tc>
          <w:tcPr>
            <w:tcW w:type="dxa" w:w="1082"/>
            <w:tcBorders>
              <w:start w:sz="11.199999999999818" w:val="single" w:color="#000000"/>
              <w:top w:sz="11.200000000000045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60 226 341,9</w:t>
            </w:r>
          </w:p>
        </w:tc>
        <w:tc>
          <w:tcPr>
            <w:tcW w:type="dxa" w:w="1084"/>
            <w:tcBorders>
              <w:start w:sz="6.399999999999636" w:val="single" w:color="#000000"/>
              <w:top w:sz="11.200000000000045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67 121 707,0</w:t>
            </w:r>
          </w:p>
        </w:tc>
        <w:tc>
          <w:tcPr>
            <w:tcW w:type="dxa" w:w="956"/>
            <w:tcBorders>
              <w:start w:sz="5.600000000000364" w:val="single" w:color="#000000"/>
              <w:top w:sz="11.200000000000045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111,4</w:t>
            </w:r>
          </w:p>
        </w:tc>
        <w:tc>
          <w:tcPr>
            <w:tcW w:type="dxa" w:w="958"/>
            <w:tcBorders>
              <w:start w:sz="11.199999999999818" w:val="single" w:color="#000000"/>
              <w:top w:sz="11.200000000000045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78,8</w:t>
            </w:r>
          </w:p>
        </w:tc>
        <w:tc>
          <w:tcPr>
            <w:tcW w:type="dxa" w:w="958"/>
            <w:tcBorders>
              <w:start w:sz="6.399999999999636" w:val="single" w:color="#000000"/>
              <w:top w:sz="11.200000000000045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78,2</w:t>
            </w:r>
          </w:p>
        </w:tc>
        <w:tc>
          <w:tcPr>
            <w:tcW w:type="dxa" w:w="956"/>
            <w:tcBorders>
              <w:start w:sz="5.600000000000364" w:val="single" w:color="#000000"/>
              <w:top w:sz="11.200000000000045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-0,6</w:t>
            </w:r>
          </w:p>
        </w:tc>
      </w:tr>
      <w:tr>
        <w:trPr>
          <w:trHeight w:hRule="exact" w:val="188"/>
        </w:trPr>
        <w:tc>
          <w:tcPr>
            <w:tcW w:type="dxa" w:w="324"/>
            <w:tcBorders>
              <w:start w:sz="11.200000000000045" w:val="single" w:color="#000000"/>
              <w:top w:sz="5.599999999999909" w:val="single" w:color="#000000"/>
              <w:end w:sz="11.2000000000000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5024"/>
            <w:tcBorders>
              <w:start w:sz="11.200000000000045" w:val="single" w:color="#000000"/>
              <w:top w:sz="5.599999999999909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 ТРАНСАЭРО</w:t>
            </w:r>
          </w:p>
        </w:tc>
        <w:tc>
          <w:tcPr>
            <w:tcW w:type="dxa" w:w="958"/>
            <w:tcBorders>
              <w:start w:sz="12.0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12 499 985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13 198 591</w:t>
            </w:r>
          </w:p>
        </w:tc>
        <w:tc>
          <w:tcPr>
            <w:tcW w:type="dxa" w:w="958"/>
            <w:tcBorders>
              <w:start w:sz="6.400000000000091" w:val="single" w:color="#000000"/>
              <w:top w:sz="5.599999999999909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105,6</w:t>
            </w:r>
          </w:p>
        </w:tc>
        <w:tc>
          <w:tcPr>
            <w:tcW w:type="dxa" w:w="1082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47 018 186,0</w:t>
            </w:r>
          </w:p>
        </w:tc>
        <w:tc>
          <w:tcPr>
            <w:tcW w:type="dxa" w:w="1084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47 066 420,9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100,1</w:t>
            </w:r>
          </w:p>
        </w:tc>
        <w:tc>
          <w:tcPr>
            <w:tcW w:type="dxa" w:w="958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83,6</w:t>
            </w:r>
          </w:p>
        </w:tc>
        <w:tc>
          <w:tcPr>
            <w:tcW w:type="dxa" w:w="958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83,5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-0,1</w:t>
            </w:r>
          </w:p>
        </w:tc>
      </w:tr>
      <w:tr>
        <w:trPr>
          <w:trHeight w:hRule="exact" w:val="186"/>
        </w:trPr>
        <w:tc>
          <w:tcPr>
            <w:tcW w:type="dxa" w:w="324"/>
            <w:tcBorders>
              <w:start w:sz="11.200000000000045" w:val="single" w:color="#000000"/>
              <w:top w:sz="5.599999999999909" w:val="single" w:color="#000000"/>
              <w:end w:sz="11.200000000000045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5024"/>
            <w:tcBorders>
              <w:start w:sz="11.200000000000045" w:val="single" w:color="#000000"/>
              <w:top w:sz="5.599999999999909" w:val="single" w:color="#000000"/>
              <w:end w:sz="12.0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3 ЮТэйр</w:t>
            </w:r>
          </w:p>
        </w:tc>
        <w:tc>
          <w:tcPr>
            <w:tcW w:type="dxa" w:w="958"/>
            <w:tcBorders>
              <w:start w:sz="12.0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8 182 074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8 564 340</w:t>
            </w:r>
          </w:p>
        </w:tc>
        <w:tc>
          <w:tcPr>
            <w:tcW w:type="dxa" w:w="958"/>
            <w:tcBorders>
              <w:start w:sz="6.400000000000091" w:val="single" w:color="#000000"/>
              <w:top w:sz="5.599999999999909" w:val="single" w:color="#000000"/>
              <w:end w:sz="11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104,7</w:t>
            </w:r>
          </w:p>
        </w:tc>
        <w:tc>
          <w:tcPr>
            <w:tcW w:type="dxa" w:w="1082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16 769 794,3</w:t>
            </w:r>
          </w:p>
        </w:tc>
        <w:tc>
          <w:tcPr>
            <w:tcW w:type="dxa" w:w="1084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20 198 947,9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1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120,4</w:t>
            </w:r>
          </w:p>
        </w:tc>
        <w:tc>
          <w:tcPr>
            <w:tcW w:type="dxa" w:w="958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76,8</w:t>
            </w:r>
          </w:p>
        </w:tc>
        <w:tc>
          <w:tcPr>
            <w:tcW w:type="dxa" w:w="958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80,0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2.0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+3,2</w:t>
            </w:r>
          </w:p>
        </w:tc>
      </w:tr>
      <w:tr>
        <w:trPr>
          <w:trHeight w:hRule="exact" w:val="186"/>
        </w:trPr>
        <w:tc>
          <w:tcPr>
            <w:tcW w:type="dxa" w:w="324"/>
            <w:tcBorders>
              <w:start w:sz="11.200000000000045" w:val="single" w:color="#000000"/>
              <w:top w:sz="6.400000000000091" w:val="single" w:color="#000000"/>
              <w:end w:sz="11.2000000000000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5024"/>
            <w:tcBorders>
              <w:start w:sz="11.200000000000045" w:val="single" w:color="#000000"/>
              <w:top w:sz="6.400000000000091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4 Сибирь</w:t>
            </w:r>
          </w:p>
        </w:tc>
        <w:tc>
          <w:tcPr>
            <w:tcW w:type="dxa" w:w="958"/>
            <w:tcBorders>
              <w:start w:sz="12.0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7 084 599</w:t>
            </w:r>
          </w:p>
        </w:tc>
        <w:tc>
          <w:tcPr>
            <w:tcW w:type="dxa" w:w="956"/>
            <w:tcBorders>
              <w:start w:sz="5.600000000000364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7 938 199</w:t>
            </w:r>
          </w:p>
        </w:tc>
        <w:tc>
          <w:tcPr>
            <w:tcW w:type="dxa" w:w="958"/>
            <w:tcBorders>
              <w:start w:sz="6.400000000000091" w:val="single" w:color="#000000"/>
              <w:top w:sz="6.400000000000091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112,0</w:t>
            </w:r>
          </w:p>
        </w:tc>
        <w:tc>
          <w:tcPr>
            <w:tcW w:type="dxa" w:w="1082"/>
            <w:tcBorders>
              <w:start w:sz="11.199999999999818" w:val="single" w:color="#000000"/>
              <w:top w:sz="6.400000000000091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14 197 750,0</w:t>
            </w:r>
          </w:p>
        </w:tc>
        <w:tc>
          <w:tcPr>
            <w:tcW w:type="dxa" w:w="1084"/>
            <w:tcBorders>
              <w:start w:sz="6.3999999999996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15 582 789,0</w:t>
            </w:r>
          </w:p>
        </w:tc>
        <w:tc>
          <w:tcPr>
            <w:tcW w:type="dxa" w:w="956"/>
            <w:tcBorders>
              <w:start w:sz="5.600000000000364" w:val="single" w:color="#000000"/>
              <w:top w:sz="6.400000000000091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109,8</w:t>
            </w:r>
          </w:p>
        </w:tc>
        <w:tc>
          <w:tcPr>
            <w:tcW w:type="dxa" w:w="958"/>
            <w:tcBorders>
              <w:start w:sz="11.199999999999818" w:val="single" w:color="#000000"/>
              <w:top w:sz="6.400000000000091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80,9</w:t>
            </w:r>
          </w:p>
        </w:tc>
        <w:tc>
          <w:tcPr>
            <w:tcW w:type="dxa" w:w="958"/>
            <w:tcBorders>
              <w:start w:sz="6.3999999999996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79,9</w:t>
            </w:r>
          </w:p>
        </w:tc>
        <w:tc>
          <w:tcPr>
            <w:tcW w:type="dxa" w:w="956"/>
            <w:tcBorders>
              <w:start w:sz="5.600000000000364" w:val="single" w:color="#000000"/>
              <w:top w:sz="6.400000000000091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-1,0</w:t>
            </w:r>
          </w:p>
        </w:tc>
      </w:tr>
      <w:tr>
        <w:trPr>
          <w:trHeight w:hRule="exact" w:val="266"/>
        </w:trPr>
        <w:tc>
          <w:tcPr>
            <w:tcW w:type="dxa" w:w="324"/>
            <w:tcBorders>
              <w:start w:sz="11.200000000000045" w:val="single" w:color="#000000"/>
              <w:top w:sz="5.599999999999909" w:val="single" w:color="#000000"/>
              <w:end w:sz="11.200000000000045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5024"/>
            <w:tcBorders>
              <w:start w:sz="11.200000000000045" w:val="single" w:color="#000000"/>
              <w:top w:sz="5.599999999999909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5 Россия</w:t>
            </w:r>
          </w:p>
        </w:tc>
        <w:tc>
          <w:tcPr>
            <w:tcW w:type="dxa" w:w="958"/>
            <w:tcBorders>
              <w:start w:sz="12.0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4 590 146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5 191 783</w:t>
            </w:r>
          </w:p>
        </w:tc>
        <w:tc>
          <w:tcPr>
            <w:tcW w:type="dxa" w:w="958"/>
            <w:tcBorders>
              <w:start w:sz="6.400000000000091" w:val="single" w:color="#000000"/>
              <w:top w:sz="5.599999999999909" w:val="single" w:color="#000000"/>
              <w:end w:sz="11.19999999999981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113,1</w:t>
            </w:r>
          </w:p>
        </w:tc>
        <w:tc>
          <w:tcPr>
            <w:tcW w:type="dxa" w:w="1082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9 186 257,2</w:t>
            </w:r>
          </w:p>
        </w:tc>
        <w:tc>
          <w:tcPr>
            <w:tcW w:type="dxa" w:w="1084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2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10 147 404,0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1.19999999999981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110,5</w:t>
            </w:r>
          </w:p>
        </w:tc>
        <w:tc>
          <w:tcPr>
            <w:tcW w:type="dxa" w:w="958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76,3</w:t>
            </w:r>
          </w:p>
        </w:tc>
        <w:tc>
          <w:tcPr>
            <w:tcW w:type="dxa" w:w="958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75,6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-0,7</w:t>
            </w:r>
          </w:p>
        </w:tc>
      </w:tr>
      <w:tr>
        <w:trPr>
          <w:trHeight w:hRule="exact" w:val="186"/>
        </w:trPr>
        <w:tc>
          <w:tcPr>
            <w:tcW w:type="dxa" w:w="324"/>
            <w:tcBorders>
              <w:start w:sz="11.200000000000045" w:val="single" w:color="#000000"/>
              <w:top w:sz="12.0" w:val="single" w:color="#000000"/>
              <w:end w:sz="11.200000000000045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024"/>
            <w:tcBorders>
              <w:start w:sz="11.200000000000045" w:val="single" w:color="#000000"/>
              <w:top w:sz="12.0" w:val="single" w:color="#000000"/>
              <w:end w:sz="12.0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5"/>
              </w:rPr>
              <w:t>Итого по 5 авиакомпаниям</w:t>
            </w:r>
          </w:p>
        </w:tc>
        <w:tc>
          <w:tcPr>
            <w:tcW w:type="dxa" w:w="958"/>
            <w:tcBorders>
              <w:start w:sz="12.0" w:val="single" w:color="#000000"/>
              <w:top w:sz="12.0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53 259 251</w:t>
            </w:r>
          </w:p>
        </w:tc>
        <w:tc>
          <w:tcPr>
            <w:tcW w:type="dxa" w:w="956"/>
            <w:tcBorders>
              <w:start w:sz="5.600000000000364" w:val="single" w:color="#000000"/>
              <w:top w:sz="12.0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58 502 949</w:t>
            </w:r>
          </w:p>
        </w:tc>
        <w:tc>
          <w:tcPr>
            <w:tcW w:type="dxa" w:w="958"/>
            <w:tcBorders>
              <w:start w:sz="6.400000000000091" w:val="single" w:color="#000000"/>
              <w:top w:sz="12.0" w:val="single" w:color="#000000"/>
              <w:end w:sz="11.19999999999981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109,8</w:t>
            </w:r>
          </w:p>
        </w:tc>
        <w:tc>
          <w:tcPr>
            <w:tcW w:type="dxa" w:w="1082"/>
            <w:tcBorders>
              <w:start w:sz="11.199999999999818" w:val="single" w:color="#000000"/>
              <w:top w:sz="12.0" w:val="single" w:color="#000000"/>
              <w:end w:sz="6.3999999999996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147 398 329,4</w:t>
            </w:r>
          </w:p>
        </w:tc>
        <w:tc>
          <w:tcPr>
            <w:tcW w:type="dxa" w:w="1084"/>
            <w:tcBorders>
              <w:start w:sz="6.399999999999636" w:val="single" w:color="#000000"/>
              <w:top w:sz="12.0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1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160 117 268,8</w:t>
            </w:r>
          </w:p>
        </w:tc>
        <w:tc>
          <w:tcPr>
            <w:tcW w:type="dxa" w:w="956"/>
            <w:tcBorders>
              <w:start w:sz="5.600000000000364" w:val="single" w:color="#000000"/>
              <w:top w:sz="12.0" w:val="single" w:color="#000000"/>
              <w:end w:sz="11.19999999999981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108,6</w:t>
            </w:r>
          </w:p>
        </w:tc>
        <w:tc>
          <w:tcPr>
            <w:tcW w:type="dxa" w:w="958"/>
            <w:tcBorders>
              <w:start w:sz="11.199999999999818" w:val="single" w:color="#000000"/>
              <w:top w:sz="12.0" w:val="single" w:color="#000000"/>
              <w:end w:sz="6.3999999999996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8"/>
            <w:tcBorders>
              <w:start w:sz="6.399999999999636" w:val="single" w:color="#000000"/>
              <w:top w:sz="12.0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6"/>
            <w:tcBorders>
              <w:start w:sz="5.600000000000364" w:val="single" w:color="#000000"/>
              <w:top w:sz="12.0" w:val="single" w:color="#000000"/>
              <w:end w:sz="12.0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00"/>
        </w:trPr>
        <w:tc>
          <w:tcPr>
            <w:tcW w:type="dxa" w:w="324"/>
            <w:tcBorders>
              <w:start w:sz="11.200000000000045" w:val="single" w:color="#000000"/>
              <w:top w:sz="5.600000000000136" w:val="single" w:color="#000000"/>
              <w:end w:sz="11.200000000000045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024"/>
            <w:tcBorders>
              <w:start w:sz="11.200000000000045" w:val="single" w:color="#000000"/>
              <w:top w:sz="5.600000000000136" w:val="single" w:color="#000000"/>
              <w:end w:sz="12.0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5"/>
              </w:rPr>
              <w:t>Уд.вес 5 авиакомпаний от общего объема по ГА,%</w:t>
            </w:r>
          </w:p>
        </w:tc>
        <w:tc>
          <w:tcPr>
            <w:tcW w:type="dxa" w:w="958"/>
            <w:tcBorders>
              <w:start w:sz="12.0" w:val="single" w:color="#000000"/>
              <w:top w:sz="5.600000000000136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63,0</w:t>
            </w:r>
          </w:p>
        </w:tc>
        <w:tc>
          <w:tcPr>
            <w:tcW w:type="dxa" w:w="956"/>
            <w:tcBorders>
              <w:start w:sz="5.600000000000364" w:val="single" w:color="#000000"/>
              <w:top w:sz="5.600000000000136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62,8</w:t>
            </w:r>
          </w:p>
        </w:tc>
        <w:tc>
          <w:tcPr>
            <w:tcW w:type="dxa" w:w="958"/>
            <w:tcBorders>
              <w:start w:sz="6.400000000000091" w:val="single" w:color="#000000"/>
              <w:top w:sz="5.600000000000136" w:val="single" w:color="#000000"/>
              <w:end w:sz="11.19999999999981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2"/>
            <w:tcBorders>
              <w:start w:sz="11.199999999999818" w:val="single" w:color="#000000"/>
              <w:top w:sz="5.600000000000136" w:val="single" w:color="#000000"/>
              <w:end w:sz="6.3999999999996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65,5</w:t>
            </w:r>
          </w:p>
        </w:tc>
        <w:tc>
          <w:tcPr>
            <w:tcW w:type="dxa" w:w="1084"/>
            <w:tcBorders>
              <w:start w:sz="6.399999999999636" w:val="single" w:color="#000000"/>
              <w:top w:sz="5.600000000000136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66,3</w:t>
            </w:r>
          </w:p>
        </w:tc>
        <w:tc>
          <w:tcPr>
            <w:tcW w:type="dxa" w:w="956"/>
            <w:tcBorders>
              <w:start w:sz="5.600000000000364" w:val="single" w:color="#000000"/>
              <w:top w:sz="5.600000000000136" w:val="single" w:color="#000000"/>
              <w:end w:sz="11.19999999999981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8"/>
            <w:tcBorders>
              <w:start w:sz="11.199999999999818" w:val="single" w:color="#000000"/>
              <w:top w:sz="5.600000000000136" w:val="single" w:color="#000000"/>
              <w:end w:sz="6.3999999999996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8"/>
            <w:tcBorders>
              <w:start w:sz="6.399999999999636" w:val="single" w:color="#000000"/>
              <w:top w:sz="5.600000000000136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6"/>
            <w:tcBorders>
              <w:start w:sz="5.600000000000364" w:val="single" w:color="#000000"/>
              <w:top w:sz="5.600000000000136" w:val="single" w:color="#000000"/>
              <w:end w:sz="12.0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8"/>
        </w:trPr>
        <w:tc>
          <w:tcPr>
            <w:tcW w:type="dxa" w:w="324"/>
            <w:tcBorders>
              <w:start w:sz="11.200000000000045" w:val="single" w:color="#000000"/>
              <w:top w:sz="11.200000000000045" w:val="single" w:color="#000000"/>
              <w:end w:sz="11.2000000000000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5024"/>
            <w:tcBorders>
              <w:start w:sz="11.200000000000045" w:val="single" w:color="#000000"/>
              <w:top w:sz="11.200000000000045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6 Уральские Авиалинии</w:t>
            </w:r>
          </w:p>
        </w:tc>
        <w:tc>
          <w:tcPr>
            <w:tcW w:type="dxa" w:w="958"/>
            <w:tcBorders>
              <w:start w:sz="12.0" w:val="single" w:color="#000000"/>
              <w:top w:sz="11.200000000000045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4 419 233</w:t>
            </w:r>
          </w:p>
        </w:tc>
        <w:tc>
          <w:tcPr>
            <w:tcW w:type="dxa" w:w="956"/>
            <w:tcBorders>
              <w:start w:sz="5.600000000000364" w:val="single" w:color="#000000"/>
              <w:top w:sz="11.200000000000045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5 160 588</w:t>
            </w:r>
          </w:p>
        </w:tc>
        <w:tc>
          <w:tcPr>
            <w:tcW w:type="dxa" w:w="958"/>
            <w:tcBorders>
              <w:start w:sz="6.400000000000091" w:val="single" w:color="#000000"/>
              <w:top w:sz="11.200000000000045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116,8</w:t>
            </w:r>
          </w:p>
        </w:tc>
        <w:tc>
          <w:tcPr>
            <w:tcW w:type="dxa" w:w="1082"/>
            <w:tcBorders>
              <w:start w:sz="11.199999999999818" w:val="single" w:color="#000000"/>
              <w:top w:sz="11.200000000000045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11 768 176,1</w:t>
            </w:r>
          </w:p>
        </w:tc>
        <w:tc>
          <w:tcPr>
            <w:tcW w:type="dxa" w:w="1084"/>
            <w:tcBorders>
              <w:start w:sz="6.399999999999636" w:val="single" w:color="#000000"/>
              <w:top w:sz="11.200000000000045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13 327 154,4</w:t>
            </w:r>
          </w:p>
        </w:tc>
        <w:tc>
          <w:tcPr>
            <w:tcW w:type="dxa" w:w="956"/>
            <w:tcBorders>
              <w:start w:sz="5.600000000000364" w:val="single" w:color="#000000"/>
              <w:top w:sz="11.200000000000045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113,2</w:t>
            </w:r>
          </w:p>
        </w:tc>
        <w:tc>
          <w:tcPr>
            <w:tcW w:type="dxa" w:w="958"/>
            <w:tcBorders>
              <w:start w:sz="11.199999999999818" w:val="single" w:color="#000000"/>
              <w:top w:sz="11.200000000000045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74,3</w:t>
            </w:r>
          </w:p>
        </w:tc>
        <w:tc>
          <w:tcPr>
            <w:tcW w:type="dxa" w:w="958"/>
            <w:tcBorders>
              <w:start w:sz="6.399999999999636" w:val="single" w:color="#000000"/>
              <w:top w:sz="11.200000000000045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75,0</w:t>
            </w:r>
          </w:p>
        </w:tc>
        <w:tc>
          <w:tcPr>
            <w:tcW w:type="dxa" w:w="956"/>
            <w:tcBorders>
              <w:start w:sz="5.600000000000364" w:val="single" w:color="#000000"/>
              <w:top w:sz="11.200000000000045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+0,7</w:t>
            </w:r>
          </w:p>
        </w:tc>
      </w:tr>
      <w:tr>
        <w:trPr>
          <w:trHeight w:hRule="exact" w:val="186"/>
        </w:trPr>
        <w:tc>
          <w:tcPr>
            <w:tcW w:type="dxa" w:w="324"/>
            <w:tcBorders>
              <w:start w:sz="11.200000000000045" w:val="single" w:color="#000000"/>
              <w:top w:sz="5.599999999999909" w:val="single" w:color="#000000"/>
              <w:end w:sz="11.200000000000045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5024"/>
            <w:tcBorders>
              <w:start w:sz="11.200000000000045" w:val="single" w:color="#000000"/>
              <w:top w:sz="5.599999999999909" w:val="single" w:color="#000000"/>
              <w:end w:sz="12.0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 Северный Ветер</w:t>
            </w:r>
          </w:p>
        </w:tc>
        <w:tc>
          <w:tcPr>
            <w:tcW w:type="dxa" w:w="958"/>
            <w:tcBorders>
              <w:start w:sz="12.0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3 655 688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4 472 038</w:t>
            </w:r>
          </w:p>
        </w:tc>
        <w:tc>
          <w:tcPr>
            <w:tcW w:type="dxa" w:w="958"/>
            <w:tcBorders>
              <w:start w:sz="6.400000000000091" w:val="single" w:color="#000000"/>
              <w:top w:sz="5.599999999999909" w:val="single" w:color="#000000"/>
              <w:end w:sz="11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122,3</w:t>
            </w:r>
          </w:p>
        </w:tc>
        <w:tc>
          <w:tcPr>
            <w:tcW w:type="dxa" w:w="1082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13 433 472,3</w:t>
            </w:r>
          </w:p>
        </w:tc>
        <w:tc>
          <w:tcPr>
            <w:tcW w:type="dxa" w:w="1084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13 401 739,3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1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99,8</w:t>
            </w:r>
          </w:p>
        </w:tc>
        <w:tc>
          <w:tcPr>
            <w:tcW w:type="dxa" w:w="958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87,5</w:t>
            </w:r>
          </w:p>
        </w:tc>
        <w:tc>
          <w:tcPr>
            <w:tcW w:type="dxa" w:w="958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91,4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2.0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+3,9</w:t>
            </w:r>
          </w:p>
        </w:tc>
      </w:tr>
      <w:tr>
        <w:trPr>
          <w:trHeight w:hRule="exact" w:val="186"/>
        </w:trPr>
        <w:tc>
          <w:tcPr>
            <w:tcW w:type="dxa" w:w="324"/>
            <w:tcBorders>
              <w:start w:sz="11.200000000000045" w:val="single" w:color="#000000"/>
              <w:top w:sz="6.400000000000091" w:val="single" w:color="#000000"/>
              <w:end w:sz="11.200000000000045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8</w:t>
            </w:r>
          </w:p>
        </w:tc>
        <w:tc>
          <w:tcPr>
            <w:tcW w:type="dxa" w:w="5024"/>
            <w:tcBorders>
              <w:start w:sz="11.200000000000045" w:val="single" w:color="#000000"/>
              <w:top w:sz="6.400000000000091" w:val="single" w:color="#000000"/>
              <w:end w:sz="12.0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8 Оренбургские авиалинии</w:t>
            </w:r>
          </w:p>
        </w:tc>
        <w:tc>
          <w:tcPr>
            <w:tcW w:type="dxa" w:w="958"/>
            <w:tcBorders>
              <w:start w:sz="12.0" w:val="single" w:color="#000000"/>
              <w:top w:sz="6.400000000000091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3 140 950</w:t>
            </w:r>
          </w:p>
        </w:tc>
        <w:tc>
          <w:tcPr>
            <w:tcW w:type="dxa" w:w="956"/>
            <w:tcBorders>
              <w:start w:sz="5.600000000000364" w:val="single" w:color="#000000"/>
              <w:top w:sz="6.400000000000091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3 034 659</w:t>
            </w:r>
          </w:p>
        </w:tc>
        <w:tc>
          <w:tcPr>
            <w:tcW w:type="dxa" w:w="958"/>
            <w:tcBorders>
              <w:start w:sz="6.400000000000091" w:val="single" w:color="#000000"/>
              <w:top w:sz="6.400000000000091" w:val="single" w:color="#000000"/>
              <w:end w:sz="11.19999999999981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96,6</w:t>
            </w:r>
          </w:p>
        </w:tc>
        <w:tc>
          <w:tcPr>
            <w:tcW w:type="dxa" w:w="1082"/>
            <w:tcBorders>
              <w:start w:sz="11.199999999999818" w:val="single" w:color="#000000"/>
              <w:top w:sz="6.400000000000091" w:val="single" w:color="#000000"/>
              <w:end w:sz="6.3999999999996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10 983 779,9</w:t>
            </w:r>
          </w:p>
        </w:tc>
        <w:tc>
          <w:tcPr>
            <w:tcW w:type="dxa" w:w="1084"/>
            <w:tcBorders>
              <w:start w:sz="6.399999999999636" w:val="single" w:color="#000000"/>
              <w:top w:sz="6.400000000000091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8 471 008,4</w:t>
            </w:r>
          </w:p>
        </w:tc>
        <w:tc>
          <w:tcPr>
            <w:tcW w:type="dxa" w:w="956"/>
            <w:tcBorders>
              <w:start w:sz="5.600000000000364" w:val="single" w:color="#000000"/>
              <w:top w:sz="6.400000000000091" w:val="single" w:color="#000000"/>
              <w:end w:sz="11.19999999999981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77,1</w:t>
            </w:r>
          </w:p>
        </w:tc>
        <w:tc>
          <w:tcPr>
            <w:tcW w:type="dxa" w:w="958"/>
            <w:tcBorders>
              <w:start w:sz="11.199999999999818" w:val="single" w:color="#000000"/>
              <w:top w:sz="6.400000000000091" w:val="single" w:color="#000000"/>
              <w:end w:sz="6.3999999999996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82,0</w:t>
            </w:r>
          </w:p>
        </w:tc>
        <w:tc>
          <w:tcPr>
            <w:tcW w:type="dxa" w:w="958"/>
            <w:tcBorders>
              <w:start w:sz="6.399999999999636" w:val="single" w:color="#000000"/>
              <w:top w:sz="6.400000000000091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78,6</w:t>
            </w:r>
          </w:p>
        </w:tc>
        <w:tc>
          <w:tcPr>
            <w:tcW w:type="dxa" w:w="956"/>
            <w:tcBorders>
              <w:start w:sz="5.600000000000364" w:val="single" w:color="#000000"/>
              <w:top w:sz="6.400000000000091" w:val="single" w:color="#000000"/>
              <w:end w:sz="12.0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-3,4</w:t>
            </w:r>
          </w:p>
        </w:tc>
      </w:tr>
      <w:tr>
        <w:trPr>
          <w:trHeight w:hRule="exact" w:val="188"/>
        </w:trPr>
        <w:tc>
          <w:tcPr>
            <w:tcW w:type="dxa" w:w="324"/>
            <w:tcBorders>
              <w:start w:sz="11.200000000000045" w:val="single" w:color="#000000"/>
              <w:top w:sz="5.600000000000136" w:val="single" w:color="#000000"/>
              <w:end w:sz="11.2000000000000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5024"/>
            <w:tcBorders>
              <w:start w:sz="11.200000000000045" w:val="single" w:color="#000000"/>
              <w:top w:sz="5.600000000000136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9 Глобус</w:t>
            </w:r>
          </w:p>
        </w:tc>
        <w:tc>
          <w:tcPr>
            <w:tcW w:type="dxa" w:w="958"/>
            <w:tcBorders>
              <w:start w:sz="12.0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2 154 312</w:t>
            </w:r>
          </w:p>
        </w:tc>
        <w:tc>
          <w:tcPr>
            <w:tcW w:type="dxa" w:w="956"/>
            <w:tcBorders>
              <w:start w:sz="5.600000000000364" w:val="single" w:color="#000000"/>
              <w:top w:sz="5.6000000000001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2 127 931</w:t>
            </w:r>
          </w:p>
        </w:tc>
        <w:tc>
          <w:tcPr>
            <w:tcW w:type="dxa" w:w="958"/>
            <w:tcBorders>
              <w:start w:sz="6.400000000000091" w:val="single" w:color="#000000"/>
              <w:top w:sz="5.600000000000136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98,8</w:t>
            </w:r>
          </w:p>
        </w:tc>
        <w:tc>
          <w:tcPr>
            <w:tcW w:type="dxa" w:w="1082"/>
            <w:tcBorders>
              <w:start w:sz="11.199999999999818" w:val="single" w:color="#000000"/>
              <w:top w:sz="5.600000000000136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5 366 394,0</w:t>
            </w:r>
          </w:p>
        </w:tc>
        <w:tc>
          <w:tcPr>
            <w:tcW w:type="dxa" w:w="1084"/>
            <w:tcBorders>
              <w:start w:sz="6.399999999999636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5 559 313,0</w:t>
            </w:r>
          </w:p>
        </w:tc>
        <w:tc>
          <w:tcPr>
            <w:tcW w:type="dxa" w:w="956"/>
            <w:tcBorders>
              <w:start w:sz="5.600000000000364" w:val="single" w:color="#000000"/>
              <w:top w:sz="5.600000000000136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103,6</w:t>
            </w:r>
          </w:p>
        </w:tc>
        <w:tc>
          <w:tcPr>
            <w:tcW w:type="dxa" w:w="958"/>
            <w:tcBorders>
              <w:start w:sz="11.199999999999818" w:val="single" w:color="#000000"/>
              <w:top w:sz="5.600000000000136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82,5</w:t>
            </w:r>
          </w:p>
        </w:tc>
        <w:tc>
          <w:tcPr>
            <w:tcW w:type="dxa" w:w="958"/>
            <w:tcBorders>
              <w:start w:sz="6.399999999999636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80,9</w:t>
            </w:r>
          </w:p>
        </w:tc>
        <w:tc>
          <w:tcPr>
            <w:tcW w:type="dxa" w:w="956"/>
            <w:tcBorders>
              <w:start w:sz="5.600000000000364" w:val="single" w:color="#000000"/>
              <w:top w:sz="5.600000000000136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-1,6</w:t>
            </w:r>
          </w:p>
        </w:tc>
      </w:tr>
      <w:tr>
        <w:trPr>
          <w:trHeight w:hRule="exact" w:val="188"/>
        </w:trPr>
        <w:tc>
          <w:tcPr>
            <w:tcW w:type="dxa" w:w="324"/>
            <w:tcBorders>
              <w:start w:sz="11.200000000000045" w:val="single" w:color="#000000"/>
              <w:top w:sz="5.599999999999909" w:val="single" w:color="#000000"/>
              <w:end w:sz="11.2000000000000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10</w:t>
            </w:r>
          </w:p>
        </w:tc>
        <w:tc>
          <w:tcPr>
            <w:tcW w:type="dxa" w:w="5024"/>
            <w:tcBorders>
              <w:start w:sz="11.200000000000045" w:val="single" w:color="#000000"/>
              <w:top w:sz="5.599999999999909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10 ДОНАВИА</w:t>
            </w:r>
          </w:p>
        </w:tc>
        <w:tc>
          <w:tcPr>
            <w:tcW w:type="dxa" w:w="958"/>
            <w:tcBorders>
              <w:start w:sz="12.0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1 353 574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1 736 153</w:t>
            </w:r>
          </w:p>
        </w:tc>
        <w:tc>
          <w:tcPr>
            <w:tcW w:type="dxa" w:w="958"/>
            <w:tcBorders>
              <w:start w:sz="6.400000000000091" w:val="single" w:color="#000000"/>
              <w:top w:sz="5.599999999999909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128,3</w:t>
            </w:r>
          </w:p>
        </w:tc>
        <w:tc>
          <w:tcPr>
            <w:tcW w:type="dxa" w:w="1082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2 001 135,0</w:t>
            </w:r>
          </w:p>
        </w:tc>
        <w:tc>
          <w:tcPr>
            <w:tcW w:type="dxa" w:w="1084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2 447 994,1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122,3</w:t>
            </w:r>
          </w:p>
        </w:tc>
        <w:tc>
          <w:tcPr>
            <w:tcW w:type="dxa" w:w="958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66,3</w:t>
            </w:r>
          </w:p>
        </w:tc>
        <w:tc>
          <w:tcPr>
            <w:tcW w:type="dxa" w:w="958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73,9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+7,6</w:t>
            </w:r>
          </w:p>
        </w:tc>
      </w:tr>
      <w:tr>
        <w:trPr>
          <w:trHeight w:hRule="exact" w:val="186"/>
        </w:trPr>
        <w:tc>
          <w:tcPr>
            <w:tcW w:type="dxa" w:w="324"/>
            <w:tcBorders>
              <w:start w:sz="11.200000000000045" w:val="single" w:color="#000000"/>
              <w:top w:sz="5.599999999999909" w:val="single" w:color="#000000"/>
              <w:end w:sz="11.2000000000000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5024"/>
            <w:tcBorders>
              <w:start w:sz="11.200000000000045" w:val="single" w:color="#000000"/>
              <w:top w:sz="5.599999999999909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11 ВИМ-АВИА</w:t>
            </w:r>
          </w:p>
        </w:tc>
        <w:tc>
          <w:tcPr>
            <w:tcW w:type="dxa" w:w="958"/>
            <w:tcBorders>
              <w:start w:sz="12.0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1 391 020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1 613 970</w:t>
            </w:r>
          </w:p>
        </w:tc>
        <w:tc>
          <w:tcPr>
            <w:tcW w:type="dxa" w:w="958"/>
            <w:tcBorders>
              <w:start w:sz="6.400000000000091" w:val="single" w:color="#000000"/>
              <w:top w:sz="5.599999999999909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116,0</w:t>
            </w:r>
          </w:p>
        </w:tc>
        <w:tc>
          <w:tcPr>
            <w:tcW w:type="dxa" w:w="1082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3 075 972,8</w:t>
            </w:r>
          </w:p>
        </w:tc>
        <w:tc>
          <w:tcPr>
            <w:tcW w:type="dxa" w:w="1084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3 389 297,1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110,2</w:t>
            </w:r>
          </w:p>
        </w:tc>
        <w:tc>
          <w:tcPr>
            <w:tcW w:type="dxa" w:w="958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82,0</w:t>
            </w:r>
          </w:p>
        </w:tc>
        <w:tc>
          <w:tcPr>
            <w:tcW w:type="dxa" w:w="958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75,8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-6,2</w:t>
            </w:r>
          </w:p>
        </w:tc>
      </w:tr>
      <w:tr>
        <w:trPr>
          <w:trHeight w:hRule="exact" w:val="188"/>
        </w:trPr>
        <w:tc>
          <w:tcPr>
            <w:tcW w:type="dxa" w:w="324"/>
            <w:tcBorders>
              <w:start w:sz="11.200000000000045" w:val="single" w:color="#000000"/>
              <w:top w:sz="5.599999999999909" w:val="single" w:color="#000000"/>
              <w:end w:sz="11.200000000000045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12</w:t>
            </w:r>
          </w:p>
        </w:tc>
        <w:tc>
          <w:tcPr>
            <w:tcW w:type="dxa" w:w="5024"/>
            <w:tcBorders>
              <w:start w:sz="11.200000000000045" w:val="single" w:color="#000000"/>
              <w:top w:sz="5.599999999999909" w:val="single" w:color="#000000"/>
              <w:end w:sz="12.0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12 Авиационная транспортная компания "ЯМАЛ</w:t>
            </w:r>
          </w:p>
        </w:tc>
        <w:tc>
          <w:tcPr>
            <w:tcW w:type="dxa" w:w="958"/>
            <w:tcBorders>
              <w:start w:sz="12.0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1 301 242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1 450 355</w:t>
            </w:r>
          </w:p>
        </w:tc>
        <w:tc>
          <w:tcPr>
            <w:tcW w:type="dxa" w:w="958"/>
            <w:tcBorders>
              <w:start w:sz="6.400000000000091" w:val="single" w:color="#000000"/>
              <w:top w:sz="5.599999999999909" w:val="single" w:color="#000000"/>
              <w:end w:sz="11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111,5</w:t>
            </w:r>
          </w:p>
        </w:tc>
        <w:tc>
          <w:tcPr>
            <w:tcW w:type="dxa" w:w="1082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2 553 011,5</w:t>
            </w:r>
          </w:p>
        </w:tc>
        <w:tc>
          <w:tcPr>
            <w:tcW w:type="dxa" w:w="1084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2 899 723,1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1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113,6</w:t>
            </w:r>
          </w:p>
        </w:tc>
        <w:tc>
          <w:tcPr>
            <w:tcW w:type="dxa" w:w="958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72,2</w:t>
            </w:r>
          </w:p>
        </w:tc>
        <w:tc>
          <w:tcPr>
            <w:tcW w:type="dxa" w:w="958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72,6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2.0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+0,4</w:t>
            </w:r>
          </w:p>
        </w:tc>
      </w:tr>
      <w:tr>
        <w:trPr>
          <w:trHeight w:hRule="exact" w:val="186"/>
        </w:trPr>
        <w:tc>
          <w:tcPr>
            <w:tcW w:type="dxa" w:w="324"/>
            <w:tcBorders>
              <w:start w:sz="11.200000000000045" w:val="single" w:color="#000000"/>
              <w:top w:sz="6.400000000000091" w:val="single" w:color="#000000"/>
              <w:end w:sz="11.2000000000000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13</w:t>
            </w:r>
          </w:p>
        </w:tc>
        <w:tc>
          <w:tcPr>
            <w:tcW w:type="dxa" w:w="5024"/>
            <w:tcBorders>
              <w:start w:sz="11.200000000000045" w:val="single" w:color="#000000"/>
              <w:top w:sz="6.400000000000091" w:val="single" w:color="#000000"/>
              <w:end w:sz="12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13 Когалымавиа</w:t>
            </w:r>
          </w:p>
        </w:tc>
        <w:tc>
          <w:tcPr>
            <w:tcW w:type="dxa" w:w="958"/>
            <w:tcBorders>
              <w:start w:sz="12.0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1 187 785</w:t>
            </w:r>
          </w:p>
        </w:tc>
        <w:tc>
          <w:tcPr>
            <w:tcW w:type="dxa" w:w="956"/>
            <w:tcBorders>
              <w:start w:sz="5.600000000000364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1 344 174</w:t>
            </w:r>
          </w:p>
        </w:tc>
        <w:tc>
          <w:tcPr>
            <w:tcW w:type="dxa" w:w="958"/>
            <w:tcBorders>
              <w:start w:sz="6.400000000000091" w:val="single" w:color="#000000"/>
              <w:top w:sz="6.400000000000091" w:val="single" w:color="#000000"/>
              <w:end w:sz="11.19999999999981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113,2</w:t>
            </w:r>
          </w:p>
        </w:tc>
        <w:tc>
          <w:tcPr>
            <w:tcW w:type="dxa" w:w="1082"/>
            <w:tcBorders>
              <w:start w:sz="11.199999999999818" w:val="single" w:color="#000000"/>
              <w:top w:sz="6.400000000000091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3 403 398,9</w:t>
            </w:r>
          </w:p>
        </w:tc>
        <w:tc>
          <w:tcPr>
            <w:tcW w:type="dxa" w:w="1084"/>
            <w:tcBorders>
              <w:start w:sz="6.399999999999636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4 043 291,6</w:t>
            </w:r>
          </w:p>
        </w:tc>
        <w:tc>
          <w:tcPr>
            <w:tcW w:type="dxa" w:w="956"/>
            <w:tcBorders>
              <w:start w:sz="5.600000000000364" w:val="single" w:color="#000000"/>
              <w:top w:sz="6.400000000000091" w:val="single" w:color="#000000"/>
              <w:end w:sz="11.19999999999981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118,8</w:t>
            </w:r>
          </w:p>
        </w:tc>
        <w:tc>
          <w:tcPr>
            <w:tcW w:type="dxa" w:w="958"/>
            <w:tcBorders>
              <w:start w:sz="11.199999999999818" w:val="single" w:color="#000000"/>
              <w:top w:sz="6.400000000000091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89,0</w:t>
            </w:r>
          </w:p>
        </w:tc>
        <w:tc>
          <w:tcPr>
            <w:tcW w:type="dxa" w:w="958"/>
            <w:tcBorders>
              <w:start w:sz="6.399999999999636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90,3</w:t>
            </w:r>
          </w:p>
        </w:tc>
        <w:tc>
          <w:tcPr>
            <w:tcW w:type="dxa" w:w="956"/>
            <w:tcBorders>
              <w:start w:sz="5.600000000000364" w:val="single" w:color="#000000"/>
              <w:top w:sz="6.400000000000091" w:val="single" w:color="#000000"/>
              <w:end w:sz="12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+1,3</w:t>
            </w:r>
          </w:p>
        </w:tc>
      </w:tr>
      <w:tr>
        <w:trPr>
          <w:trHeight w:hRule="exact" w:val="188"/>
        </w:trPr>
        <w:tc>
          <w:tcPr>
            <w:tcW w:type="dxa" w:w="324"/>
            <w:tcBorders>
              <w:start w:sz="11.200000000000045" w:val="single" w:color="#000000"/>
              <w:top w:sz="5.600000000000364" w:val="single" w:color="#000000"/>
              <w:end w:sz="11.2000000000000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5024"/>
            <w:tcBorders>
              <w:start w:sz="11.200000000000045" w:val="single" w:color="#000000"/>
              <w:top w:sz="5.600000000000364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 xml:space="preserve"> Икар</w:t>
            </w:r>
          </w:p>
        </w:tc>
        <w:tc>
          <w:tcPr>
            <w:tcW w:type="dxa" w:w="958"/>
            <w:tcBorders>
              <w:start w:sz="12.0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279 585</w:t>
            </w:r>
          </w:p>
        </w:tc>
        <w:tc>
          <w:tcPr>
            <w:tcW w:type="dxa" w:w="956"/>
            <w:tcBorders>
              <w:start w:sz="5.600000000000364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1 236 596</w:t>
            </w:r>
          </w:p>
        </w:tc>
        <w:tc>
          <w:tcPr>
            <w:tcW w:type="dxa" w:w="958"/>
            <w:tcBorders>
              <w:start w:sz="6.400000000000091" w:val="single" w:color="#000000"/>
              <w:top w:sz="5.600000000000364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в 4.4 р</w:t>
            </w:r>
          </w:p>
        </w:tc>
        <w:tc>
          <w:tcPr>
            <w:tcW w:type="dxa" w:w="1082"/>
            <w:tcBorders>
              <w:start w:sz="11.199999999999818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1 271 766,3</w:t>
            </w:r>
          </w:p>
        </w:tc>
        <w:tc>
          <w:tcPr>
            <w:tcW w:type="dxa" w:w="1084"/>
            <w:tcBorders>
              <w:start w:sz="6.399999999999636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6 059 896,0</w:t>
            </w:r>
          </w:p>
        </w:tc>
        <w:tc>
          <w:tcPr>
            <w:tcW w:type="dxa" w:w="956"/>
            <w:tcBorders>
              <w:start w:sz="5.600000000000364" w:val="single" w:color="#000000"/>
              <w:top w:sz="5.600000000000364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в 4.8 р</w:t>
            </w:r>
          </w:p>
        </w:tc>
        <w:tc>
          <w:tcPr>
            <w:tcW w:type="dxa" w:w="958"/>
            <w:tcBorders>
              <w:start w:sz="11.199999999999818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90,6</w:t>
            </w:r>
          </w:p>
        </w:tc>
        <w:tc>
          <w:tcPr>
            <w:tcW w:type="dxa" w:w="958"/>
            <w:tcBorders>
              <w:start w:sz="6.399999999999636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87,3</w:t>
            </w:r>
          </w:p>
        </w:tc>
        <w:tc>
          <w:tcPr>
            <w:tcW w:type="dxa" w:w="956"/>
            <w:tcBorders>
              <w:start w:sz="5.600000000000364" w:val="single" w:color="#000000"/>
              <w:top w:sz="5.600000000000364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-3,3</w:t>
            </w:r>
          </w:p>
        </w:tc>
      </w:tr>
      <w:tr>
        <w:trPr>
          <w:trHeight w:hRule="exact" w:val="200"/>
        </w:trPr>
        <w:tc>
          <w:tcPr>
            <w:tcW w:type="dxa" w:w="324"/>
            <w:tcBorders>
              <w:start w:sz="11.200000000000045" w:val="single" w:color="#000000"/>
              <w:top w:sz="5.599999999999909" w:val="single" w:color="#000000"/>
              <w:end w:sz="11.200000000000045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15</w:t>
            </w:r>
          </w:p>
        </w:tc>
        <w:tc>
          <w:tcPr>
            <w:tcW w:type="dxa" w:w="5024"/>
            <w:tcBorders>
              <w:start w:sz="11.200000000000045" w:val="single" w:color="#000000"/>
              <w:top w:sz="5.599999999999909" w:val="single" w:color="#000000"/>
              <w:end w:sz="12.0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Таймыр</w:t>
            </w:r>
          </w:p>
        </w:tc>
        <w:tc>
          <w:tcPr>
            <w:tcW w:type="dxa" w:w="958"/>
            <w:tcBorders>
              <w:start w:sz="12.0" w:val="single" w:color="#000000"/>
              <w:top w:sz="5.599999999999909" w:val="single" w:color="#000000"/>
              <w:end w:sz="5.600000000000364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1 243 360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6.400000000000091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1 104 938</w:t>
            </w:r>
          </w:p>
        </w:tc>
        <w:tc>
          <w:tcPr>
            <w:tcW w:type="dxa" w:w="958"/>
            <w:tcBorders>
              <w:start w:sz="6.400000000000091" w:val="single" w:color="#000000"/>
              <w:top w:sz="5.599999999999909" w:val="single" w:color="#000000"/>
              <w:end w:sz="11.199999999999818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88,9</w:t>
            </w:r>
          </w:p>
        </w:tc>
        <w:tc>
          <w:tcPr>
            <w:tcW w:type="dxa" w:w="1082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3 358 091,8</w:t>
            </w:r>
          </w:p>
        </w:tc>
        <w:tc>
          <w:tcPr>
            <w:tcW w:type="dxa" w:w="1084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2 868 556,1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1.199999999999818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85,4</w:t>
            </w:r>
          </w:p>
        </w:tc>
        <w:tc>
          <w:tcPr>
            <w:tcW w:type="dxa" w:w="958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76,1</w:t>
            </w:r>
          </w:p>
        </w:tc>
        <w:tc>
          <w:tcPr>
            <w:tcW w:type="dxa" w:w="958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74,3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2.0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-1,8</w:t>
            </w:r>
          </w:p>
        </w:tc>
      </w:tr>
      <w:tr>
        <w:trPr>
          <w:trHeight w:hRule="exact" w:val="188"/>
        </w:trPr>
        <w:tc>
          <w:tcPr>
            <w:tcW w:type="dxa" w:w="324"/>
            <w:tcBorders>
              <w:start w:sz="11.200000000000045" w:val="single" w:color="#000000"/>
              <w:top w:sz="11.200000000000273" w:val="single" w:color="#000000"/>
              <w:end w:sz="11.2000000000000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024"/>
            <w:tcBorders>
              <w:start w:sz="11.200000000000045" w:val="single" w:color="#000000"/>
              <w:top w:sz="11.200000000000273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5"/>
              </w:rPr>
              <w:t>Итого по 15 авиакомпаниям</w:t>
            </w:r>
          </w:p>
        </w:tc>
        <w:tc>
          <w:tcPr>
            <w:tcW w:type="dxa" w:w="958"/>
            <w:tcBorders>
              <w:start w:sz="12.0" w:val="single" w:color="#000000"/>
              <w:top w:sz="11.20000000000027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73 386 000</w:t>
            </w:r>
          </w:p>
        </w:tc>
        <w:tc>
          <w:tcPr>
            <w:tcW w:type="dxa" w:w="956"/>
            <w:tcBorders>
              <w:start w:sz="5.600000000000364" w:val="single" w:color="#000000"/>
              <w:top w:sz="11.200000000000273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81 784 351</w:t>
            </w:r>
          </w:p>
        </w:tc>
        <w:tc>
          <w:tcPr>
            <w:tcW w:type="dxa" w:w="958"/>
            <w:tcBorders>
              <w:start w:sz="6.400000000000091" w:val="single" w:color="#000000"/>
              <w:top w:sz="11.200000000000273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111,4</w:t>
            </w:r>
          </w:p>
        </w:tc>
        <w:tc>
          <w:tcPr>
            <w:tcW w:type="dxa" w:w="1082"/>
            <w:tcBorders>
              <w:start w:sz="11.199999999999818" w:val="single" w:color="#000000"/>
              <w:top w:sz="11.200000000000273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204 613 527,9</w:t>
            </w:r>
          </w:p>
        </w:tc>
        <w:tc>
          <w:tcPr>
            <w:tcW w:type="dxa" w:w="1084"/>
            <w:tcBorders>
              <w:start w:sz="6.399999999999636" w:val="single" w:color="#000000"/>
              <w:top w:sz="11.20000000000027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222 585 241,8</w:t>
            </w:r>
          </w:p>
        </w:tc>
        <w:tc>
          <w:tcPr>
            <w:tcW w:type="dxa" w:w="956"/>
            <w:tcBorders>
              <w:start w:sz="5.600000000000364" w:val="single" w:color="#000000"/>
              <w:top w:sz="11.200000000000273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108,8</w:t>
            </w:r>
          </w:p>
        </w:tc>
        <w:tc>
          <w:tcPr>
            <w:tcW w:type="dxa" w:w="958"/>
            <w:tcBorders>
              <w:start w:sz="11.199999999999818" w:val="single" w:color="#000000"/>
              <w:top w:sz="11.200000000000273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8"/>
            <w:tcBorders>
              <w:start w:sz="6.399999999999636" w:val="single" w:color="#000000"/>
              <w:top w:sz="11.20000000000027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6"/>
            <w:tcBorders>
              <w:start w:sz="5.600000000000364" w:val="single" w:color="#000000"/>
              <w:top w:sz="11.200000000000273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8"/>
        </w:trPr>
        <w:tc>
          <w:tcPr>
            <w:tcW w:type="dxa" w:w="324"/>
            <w:tcBorders>
              <w:start w:sz="11.200000000000045" w:val="single" w:color="#000000"/>
              <w:top w:sz="5.599999999999909" w:val="single" w:color="#000000"/>
              <w:end w:sz="11.200000000000045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024"/>
            <w:tcBorders>
              <w:start w:sz="11.200000000000045" w:val="single" w:color="#000000"/>
              <w:top w:sz="5.599999999999909" w:val="single" w:color="#000000"/>
              <w:end w:sz="12.0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5"/>
              </w:rPr>
              <w:t>Уд.вес 15 авиакомпаний от общего объема по ГА,%</w:t>
            </w:r>
          </w:p>
        </w:tc>
        <w:tc>
          <w:tcPr>
            <w:tcW w:type="dxa" w:w="958"/>
            <w:tcBorders>
              <w:start w:sz="12.0" w:val="single" w:color="#000000"/>
              <w:top w:sz="5.599999999999909" w:val="single" w:color="#000000"/>
              <w:end w:sz="5.600000000000364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86,8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6.400000000000091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87,8</w:t>
            </w:r>
          </w:p>
        </w:tc>
        <w:tc>
          <w:tcPr>
            <w:tcW w:type="dxa" w:w="958"/>
            <w:tcBorders>
              <w:start w:sz="6.400000000000091" w:val="single" w:color="#000000"/>
              <w:top w:sz="5.599999999999909" w:val="single" w:color="#000000"/>
              <w:end w:sz="11.199999999999818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2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90,9</w:t>
            </w:r>
          </w:p>
        </w:tc>
        <w:tc>
          <w:tcPr>
            <w:tcW w:type="dxa" w:w="1084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92,2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1.199999999999818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8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8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2.0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6"/>
        </w:trPr>
        <w:tc>
          <w:tcPr>
            <w:tcW w:type="dxa" w:w="324"/>
            <w:tcBorders>
              <w:start w:sz="11.200000000000045" w:val="single" w:color="#000000"/>
              <w:top w:sz="11.200000000000273" w:val="single" w:color="#000000"/>
              <w:end w:sz="11.2000000000000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16</w:t>
            </w:r>
          </w:p>
        </w:tc>
        <w:tc>
          <w:tcPr>
            <w:tcW w:type="dxa" w:w="5024"/>
            <w:tcBorders>
              <w:start w:sz="11.200000000000045" w:val="single" w:color="#000000"/>
              <w:top w:sz="11.200000000000273" w:val="single" w:color="#000000"/>
              <w:end w:sz="12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Аврора</w:t>
            </w:r>
          </w:p>
        </w:tc>
        <w:tc>
          <w:tcPr>
            <w:tcW w:type="dxa" w:w="958"/>
            <w:tcBorders>
              <w:start w:sz="12.0" w:val="single" w:color="#000000"/>
              <w:top w:sz="11.200000000000273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326 284</w:t>
            </w:r>
          </w:p>
        </w:tc>
        <w:tc>
          <w:tcPr>
            <w:tcW w:type="dxa" w:w="956"/>
            <w:tcBorders>
              <w:start w:sz="5.600000000000364" w:val="single" w:color="#000000"/>
              <w:top w:sz="11.200000000000273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1 050 637</w:t>
            </w:r>
          </w:p>
        </w:tc>
        <w:tc>
          <w:tcPr>
            <w:tcW w:type="dxa" w:w="958"/>
            <w:tcBorders>
              <w:start w:sz="6.400000000000091" w:val="single" w:color="#000000"/>
              <w:top w:sz="11.200000000000273" w:val="single" w:color="#000000"/>
              <w:end w:sz="11.19999999999981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в 3.2 р</w:t>
            </w:r>
          </w:p>
        </w:tc>
        <w:tc>
          <w:tcPr>
            <w:tcW w:type="dxa" w:w="1082"/>
            <w:tcBorders>
              <w:start w:sz="11.199999999999818" w:val="single" w:color="#000000"/>
              <w:top w:sz="11.200000000000273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356 430,0</w:t>
            </w:r>
          </w:p>
        </w:tc>
        <w:tc>
          <w:tcPr>
            <w:tcW w:type="dxa" w:w="1084"/>
            <w:tcBorders>
              <w:start w:sz="6.399999999999636" w:val="single" w:color="#000000"/>
              <w:top w:sz="11.200000000000273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1 745 048,6</w:t>
            </w:r>
          </w:p>
        </w:tc>
        <w:tc>
          <w:tcPr>
            <w:tcW w:type="dxa" w:w="956"/>
            <w:tcBorders>
              <w:start w:sz="5.600000000000364" w:val="single" w:color="#000000"/>
              <w:top w:sz="11.200000000000273" w:val="single" w:color="#000000"/>
              <w:end w:sz="11.19999999999981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в 4.9 р</w:t>
            </w:r>
          </w:p>
        </w:tc>
        <w:tc>
          <w:tcPr>
            <w:tcW w:type="dxa" w:w="958"/>
            <w:tcBorders>
              <w:start w:sz="11.199999999999818" w:val="single" w:color="#000000"/>
              <w:top w:sz="11.200000000000273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65,8</w:t>
            </w:r>
          </w:p>
        </w:tc>
        <w:tc>
          <w:tcPr>
            <w:tcW w:type="dxa" w:w="958"/>
            <w:tcBorders>
              <w:start w:sz="6.399999999999636" w:val="single" w:color="#000000"/>
              <w:top w:sz="11.200000000000273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75,1</w:t>
            </w:r>
          </w:p>
        </w:tc>
        <w:tc>
          <w:tcPr>
            <w:tcW w:type="dxa" w:w="956"/>
            <w:tcBorders>
              <w:start w:sz="5.600000000000364" w:val="single" w:color="#000000"/>
              <w:top w:sz="11.200000000000273" w:val="single" w:color="#000000"/>
              <w:end w:sz="12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+9,3</w:t>
            </w:r>
          </w:p>
        </w:tc>
      </w:tr>
      <w:tr>
        <w:trPr>
          <w:trHeight w:hRule="exact" w:val="188"/>
        </w:trPr>
        <w:tc>
          <w:tcPr>
            <w:tcW w:type="dxa" w:w="324"/>
            <w:tcBorders>
              <w:start w:sz="11.200000000000045" w:val="single" w:color="#000000"/>
              <w:top w:sz="5.600000000000364" w:val="single" w:color="#000000"/>
              <w:end w:sz="11.2000000000000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17</w:t>
            </w:r>
          </w:p>
        </w:tc>
        <w:tc>
          <w:tcPr>
            <w:tcW w:type="dxa" w:w="5024"/>
            <w:tcBorders>
              <w:start w:sz="11.200000000000045" w:val="single" w:color="#000000"/>
              <w:top w:sz="5.600000000000364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17 АЙ ФЛАЙ</w:t>
            </w:r>
          </w:p>
        </w:tc>
        <w:tc>
          <w:tcPr>
            <w:tcW w:type="dxa" w:w="958"/>
            <w:tcBorders>
              <w:start w:sz="12.0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1 046 166</w:t>
            </w:r>
          </w:p>
        </w:tc>
        <w:tc>
          <w:tcPr>
            <w:tcW w:type="dxa" w:w="956"/>
            <w:tcBorders>
              <w:start w:sz="5.600000000000364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970 368</w:t>
            </w:r>
          </w:p>
        </w:tc>
        <w:tc>
          <w:tcPr>
            <w:tcW w:type="dxa" w:w="958"/>
            <w:tcBorders>
              <w:start w:sz="6.400000000000091" w:val="single" w:color="#000000"/>
              <w:top w:sz="5.600000000000364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92,8</w:t>
            </w:r>
          </w:p>
        </w:tc>
        <w:tc>
          <w:tcPr>
            <w:tcW w:type="dxa" w:w="1082"/>
            <w:tcBorders>
              <w:start w:sz="11.199999999999818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3 506 472,0</w:t>
            </w:r>
          </w:p>
        </w:tc>
        <w:tc>
          <w:tcPr>
            <w:tcW w:type="dxa" w:w="1084"/>
            <w:tcBorders>
              <w:start w:sz="6.399999999999636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3 307 902,5</w:t>
            </w:r>
          </w:p>
        </w:tc>
        <w:tc>
          <w:tcPr>
            <w:tcW w:type="dxa" w:w="956"/>
            <w:tcBorders>
              <w:start w:sz="5.600000000000364" w:val="single" w:color="#000000"/>
              <w:top w:sz="5.600000000000364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94,3</w:t>
            </w:r>
          </w:p>
        </w:tc>
        <w:tc>
          <w:tcPr>
            <w:tcW w:type="dxa" w:w="958"/>
            <w:tcBorders>
              <w:start w:sz="11.199999999999818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89,4</w:t>
            </w:r>
          </w:p>
        </w:tc>
        <w:tc>
          <w:tcPr>
            <w:tcW w:type="dxa" w:w="958"/>
            <w:tcBorders>
              <w:start w:sz="6.399999999999636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89,9</w:t>
            </w:r>
          </w:p>
        </w:tc>
        <w:tc>
          <w:tcPr>
            <w:tcW w:type="dxa" w:w="956"/>
            <w:tcBorders>
              <w:start w:sz="5.600000000000364" w:val="single" w:color="#000000"/>
              <w:top w:sz="5.600000000000364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+0,5</w:t>
            </w:r>
          </w:p>
        </w:tc>
      </w:tr>
      <w:tr>
        <w:trPr>
          <w:trHeight w:hRule="exact" w:val="188"/>
        </w:trPr>
        <w:tc>
          <w:tcPr>
            <w:tcW w:type="dxa" w:w="324"/>
            <w:tcBorders>
              <w:start w:sz="11.200000000000045" w:val="single" w:color="#000000"/>
              <w:top w:sz="5.599999999999909" w:val="single" w:color="#000000"/>
              <w:end w:sz="11.2000000000000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18</w:t>
            </w:r>
          </w:p>
        </w:tc>
        <w:tc>
          <w:tcPr>
            <w:tcW w:type="dxa" w:w="5024"/>
            <w:tcBorders>
              <w:start w:sz="11.200000000000045" w:val="single" w:color="#000000"/>
              <w:top w:sz="5.599999999999909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 xml:space="preserve"> Якутия</w:t>
            </w:r>
          </w:p>
        </w:tc>
        <w:tc>
          <w:tcPr>
            <w:tcW w:type="dxa" w:w="958"/>
            <w:tcBorders>
              <w:start w:sz="12.0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1 098 909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968 026</w:t>
            </w:r>
          </w:p>
        </w:tc>
        <w:tc>
          <w:tcPr>
            <w:tcW w:type="dxa" w:w="958"/>
            <w:tcBorders>
              <w:start w:sz="6.400000000000091" w:val="single" w:color="#000000"/>
              <w:top w:sz="5.599999999999909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88,1</w:t>
            </w:r>
          </w:p>
        </w:tc>
        <w:tc>
          <w:tcPr>
            <w:tcW w:type="dxa" w:w="1082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3 286 344,4</w:t>
            </w:r>
          </w:p>
        </w:tc>
        <w:tc>
          <w:tcPr>
            <w:tcW w:type="dxa" w:w="1084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2 512 343,1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76,4</w:t>
            </w:r>
          </w:p>
        </w:tc>
        <w:tc>
          <w:tcPr>
            <w:tcW w:type="dxa" w:w="958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73,7</w:t>
            </w:r>
          </w:p>
        </w:tc>
        <w:tc>
          <w:tcPr>
            <w:tcW w:type="dxa" w:w="958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75,3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+1,6</w:t>
            </w:r>
          </w:p>
        </w:tc>
      </w:tr>
      <w:tr>
        <w:trPr>
          <w:trHeight w:hRule="exact" w:val="188"/>
        </w:trPr>
        <w:tc>
          <w:tcPr>
            <w:tcW w:type="dxa" w:w="324"/>
            <w:tcBorders>
              <w:start w:sz="11.200000000000045" w:val="single" w:color="#000000"/>
              <w:top w:sz="5.599999999999909" w:val="single" w:color="#000000"/>
              <w:end w:sz="11.2000000000000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19</w:t>
            </w:r>
          </w:p>
        </w:tc>
        <w:tc>
          <w:tcPr>
            <w:tcW w:type="dxa" w:w="5024"/>
            <w:tcBorders>
              <w:start w:sz="11.200000000000045" w:val="single" w:color="#000000"/>
              <w:top w:sz="5.599999999999909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19 Ред Вингс</w:t>
            </w:r>
          </w:p>
        </w:tc>
        <w:tc>
          <w:tcPr>
            <w:tcW w:type="dxa" w:w="958"/>
            <w:tcBorders>
              <w:start w:sz="12.0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352 726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919 186</w:t>
            </w:r>
          </w:p>
        </w:tc>
        <w:tc>
          <w:tcPr>
            <w:tcW w:type="dxa" w:w="958"/>
            <w:tcBorders>
              <w:start w:sz="6.400000000000091" w:val="single" w:color="#000000"/>
              <w:top w:sz="5.599999999999909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260,6</w:t>
            </w:r>
          </w:p>
        </w:tc>
        <w:tc>
          <w:tcPr>
            <w:tcW w:type="dxa" w:w="1082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769 339,6</w:t>
            </w:r>
          </w:p>
        </w:tc>
        <w:tc>
          <w:tcPr>
            <w:tcW w:type="dxa" w:w="1084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1 417 829,3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184,3</w:t>
            </w:r>
          </w:p>
        </w:tc>
        <w:tc>
          <w:tcPr>
            <w:tcW w:type="dxa" w:w="958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72,0</w:t>
            </w:r>
          </w:p>
        </w:tc>
        <w:tc>
          <w:tcPr>
            <w:tcW w:type="dxa" w:w="958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74,1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+2,1</w:t>
            </w:r>
          </w:p>
        </w:tc>
      </w:tr>
      <w:tr>
        <w:trPr>
          <w:trHeight w:hRule="exact" w:val="186"/>
        </w:trPr>
        <w:tc>
          <w:tcPr>
            <w:tcW w:type="dxa" w:w="324"/>
            <w:tcBorders>
              <w:start w:sz="11.200000000000045" w:val="single" w:color="#000000"/>
              <w:top w:sz="5.599999999999909" w:val="single" w:color="#000000"/>
              <w:end w:sz="11.200000000000045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20</w:t>
            </w:r>
          </w:p>
        </w:tc>
        <w:tc>
          <w:tcPr>
            <w:tcW w:type="dxa" w:w="5024"/>
            <w:tcBorders>
              <w:start w:sz="11.200000000000045" w:val="single" w:color="#000000"/>
              <w:top w:sz="5.599999999999909" w:val="single" w:color="#000000"/>
              <w:end w:sz="12.0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20 ЮТэйр-Экспресс</w:t>
            </w:r>
          </w:p>
        </w:tc>
        <w:tc>
          <w:tcPr>
            <w:tcW w:type="dxa" w:w="958"/>
            <w:tcBorders>
              <w:start w:sz="12.0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335 821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807 325</w:t>
            </w:r>
          </w:p>
        </w:tc>
        <w:tc>
          <w:tcPr>
            <w:tcW w:type="dxa" w:w="958"/>
            <w:tcBorders>
              <w:start w:sz="6.400000000000091" w:val="single" w:color="#000000"/>
              <w:top w:sz="5.599999999999909" w:val="single" w:color="#000000"/>
              <w:end w:sz="11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240,4</w:t>
            </w:r>
          </w:p>
        </w:tc>
        <w:tc>
          <w:tcPr>
            <w:tcW w:type="dxa" w:w="1082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239 604,6</w:t>
            </w:r>
          </w:p>
        </w:tc>
        <w:tc>
          <w:tcPr>
            <w:tcW w:type="dxa" w:w="1084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568 016,5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1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237,1</w:t>
            </w:r>
          </w:p>
        </w:tc>
        <w:tc>
          <w:tcPr>
            <w:tcW w:type="dxa" w:w="958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64,7</w:t>
            </w:r>
          </w:p>
        </w:tc>
        <w:tc>
          <w:tcPr>
            <w:tcW w:type="dxa" w:w="958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66,7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2.0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+2,0</w:t>
            </w:r>
          </w:p>
        </w:tc>
      </w:tr>
      <w:tr>
        <w:trPr>
          <w:trHeight w:hRule="exact" w:val="186"/>
        </w:trPr>
        <w:tc>
          <w:tcPr>
            <w:tcW w:type="dxa" w:w="324"/>
            <w:tcBorders>
              <w:start w:sz="11.200000000000045" w:val="single" w:color="#000000"/>
              <w:top w:sz="6.400000000000091" w:val="single" w:color="#000000"/>
              <w:end w:sz="11.2000000000000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21</w:t>
            </w:r>
          </w:p>
        </w:tc>
        <w:tc>
          <w:tcPr>
            <w:tcW w:type="dxa" w:w="5024"/>
            <w:tcBorders>
              <w:start w:sz="11.200000000000045" w:val="single" w:color="#000000"/>
              <w:top w:sz="6.400000000000091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21 Нордавиа - региональные авиалинии</w:t>
            </w:r>
          </w:p>
        </w:tc>
        <w:tc>
          <w:tcPr>
            <w:tcW w:type="dxa" w:w="958"/>
            <w:tcBorders>
              <w:start w:sz="12.0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765 361</w:t>
            </w:r>
          </w:p>
        </w:tc>
        <w:tc>
          <w:tcPr>
            <w:tcW w:type="dxa" w:w="956"/>
            <w:tcBorders>
              <w:start w:sz="5.600000000000364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763 264</w:t>
            </w:r>
          </w:p>
        </w:tc>
        <w:tc>
          <w:tcPr>
            <w:tcW w:type="dxa" w:w="958"/>
            <w:tcBorders>
              <w:start w:sz="6.400000000000091" w:val="single" w:color="#000000"/>
              <w:top w:sz="6.400000000000091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99,7</w:t>
            </w:r>
          </w:p>
        </w:tc>
        <w:tc>
          <w:tcPr>
            <w:tcW w:type="dxa" w:w="1082"/>
            <w:tcBorders>
              <w:start w:sz="11.199999999999818" w:val="single" w:color="#000000"/>
              <w:top w:sz="6.400000000000091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993 199,9</w:t>
            </w:r>
          </w:p>
        </w:tc>
        <w:tc>
          <w:tcPr>
            <w:tcW w:type="dxa" w:w="1084"/>
            <w:tcBorders>
              <w:start w:sz="6.3999999999996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971 092,9</w:t>
            </w:r>
          </w:p>
        </w:tc>
        <w:tc>
          <w:tcPr>
            <w:tcW w:type="dxa" w:w="956"/>
            <w:tcBorders>
              <w:start w:sz="5.600000000000364" w:val="single" w:color="#000000"/>
              <w:top w:sz="6.400000000000091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97,8</w:t>
            </w:r>
          </w:p>
        </w:tc>
        <w:tc>
          <w:tcPr>
            <w:tcW w:type="dxa" w:w="958"/>
            <w:tcBorders>
              <w:start w:sz="11.199999999999818" w:val="single" w:color="#000000"/>
              <w:top w:sz="6.400000000000091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73,6</w:t>
            </w:r>
          </w:p>
        </w:tc>
        <w:tc>
          <w:tcPr>
            <w:tcW w:type="dxa" w:w="958"/>
            <w:tcBorders>
              <w:start w:sz="6.3999999999996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75,1</w:t>
            </w:r>
          </w:p>
        </w:tc>
        <w:tc>
          <w:tcPr>
            <w:tcW w:type="dxa" w:w="956"/>
            <w:tcBorders>
              <w:start w:sz="5.600000000000364" w:val="single" w:color="#000000"/>
              <w:top w:sz="6.400000000000091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+1,5</w:t>
            </w:r>
          </w:p>
        </w:tc>
      </w:tr>
      <w:tr>
        <w:trPr>
          <w:trHeight w:hRule="exact" w:val="190"/>
        </w:trPr>
        <w:tc>
          <w:tcPr>
            <w:tcW w:type="dxa" w:w="324"/>
            <w:tcBorders>
              <w:start w:sz="11.200000000000045" w:val="single" w:color="#000000"/>
              <w:top w:sz="5.599999999999909" w:val="single" w:color="#000000"/>
              <w:end w:sz="11.2000000000000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22</w:t>
            </w:r>
          </w:p>
        </w:tc>
        <w:tc>
          <w:tcPr>
            <w:tcW w:type="dxa" w:w="5024"/>
            <w:tcBorders>
              <w:start w:sz="11.200000000000045" w:val="single" w:color="#000000"/>
              <w:top w:sz="5.599999999999909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РусЛайн</w:t>
            </w:r>
          </w:p>
        </w:tc>
        <w:tc>
          <w:tcPr>
            <w:tcW w:type="dxa" w:w="958"/>
            <w:tcBorders>
              <w:start w:sz="12.0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566 754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626 155</w:t>
            </w:r>
          </w:p>
        </w:tc>
        <w:tc>
          <w:tcPr>
            <w:tcW w:type="dxa" w:w="958"/>
            <w:tcBorders>
              <w:start w:sz="6.400000000000091" w:val="single" w:color="#000000"/>
              <w:top w:sz="5.599999999999909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110,5</w:t>
            </w:r>
          </w:p>
        </w:tc>
        <w:tc>
          <w:tcPr>
            <w:tcW w:type="dxa" w:w="1082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696 627,3</w:t>
            </w:r>
          </w:p>
        </w:tc>
        <w:tc>
          <w:tcPr>
            <w:tcW w:type="dxa" w:w="1084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599 242,8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86,0</w:t>
            </w:r>
          </w:p>
        </w:tc>
        <w:tc>
          <w:tcPr>
            <w:tcW w:type="dxa" w:w="958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70,5</w:t>
            </w:r>
          </w:p>
        </w:tc>
        <w:tc>
          <w:tcPr>
            <w:tcW w:type="dxa" w:w="958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68,4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-2,1</w:t>
            </w:r>
          </w:p>
        </w:tc>
      </w:tr>
      <w:tr>
        <w:trPr>
          <w:trHeight w:hRule="exact" w:val="186"/>
        </w:trPr>
        <w:tc>
          <w:tcPr>
            <w:tcW w:type="dxa" w:w="324"/>
            <w:tcBorders>
              <w:start w:sz="11.200000000000045" w:val="single" w:color="#000000"/>
              <w:top w:sz="5.599999999999909" w:val="single" w:color="#000000"/>
              <w:end w:sz="11.2000000000000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23</w:t>
            </w:r>
          </w:p>
        </w:tc>
        <w:tc>
          <w:tcPr>
            <w:tcW w:type="dxa" w:w="5024"/>
            <w:tcBorders>
              <w:start w:sz="11.200000000000045" w:val="single" w:color="#000000"/>
              <w:top w:sz="5.599999999999909" w:val="single" w:color="#000000"/>
              <w:end w:sz="12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23 РОЯЛ ФЛАЙТ</w:t>
            </w:r>
          </w:p>
        </w:tc>
        <w:tc>
          <w:tcPr>
            <w:tcW w:type="dxa" w:w="958"/>
            <w:tcBorders>
              <w:start w:sz="12.0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0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624 406</w:t>
            </w:r>
          </w:p>
        </w:tc>
        <w:tc>
          <w:tcPr>
            <w:tcW w:type="dxa" w:w="958"/>
            <w:tcBorders>
              <w:start w:sz="6.400000000000091" w:val="single" w:color="#000000"/>
              <w:top w:sz="5.599999999999909" w:val="single" w:color="#000000"/>
              <w:end w:sz="11.19999999999981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-</w:t>
            </w:r>
          </w:p>
        </w:tc>
        <w:tc>
          <w:tcPr>
            <w:tcW w:type="dxa" w:w="1082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0,0</w:t>
            </w:r>
          </w:p>
        </w:tc>
        <w:tc>
          <w:tcPr>
            <w:tcW w:type="dxa" w:w="1084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2 044 015,9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1.19999999999981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-</w:t>
            </w:r>
          </w:p>
        </w:tc>
        <w:tc>
          <w:tcPr>
            <w:tcW w:type="dxa" w:w="958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-</w:t>
            </w:r>
          </w:p>
        </w:tc>
        <w:tc>
          <w:tcPr>
            <w:tcW w:type="dxa" w:w="958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90,6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2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-</w:t>
            </w:r>
          </w:p>
        </w:tc>
      </w:tr>
      <w:tr>
        <w:trPr>
          <w:trHeight w:hRule="exact" w:val="186"/>
        </w:trPr>
        <w:tc>
          <w:tcPr>
            <w:tcW w:type="dxa" w:w="324"/>
            <w:tcBorders>
              <w:start w:sz="11.200000000000045" w:val="single" w:color="#000000"/>
              <w:top w:sz="5.600000000000364" w:val="single" w:color="#000000"/>
              <w:end w:sz="11.2000000000000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24</w:t>
            </w:r>
          </w:p>
        </w:tc>
        <w:tc>
          <w:tcPr>
            <w:tcW w:type="dxa" w:w="5024"/>
            <w:tcBorders>
              <w:start w:sz="11.200000000000045" w:val="single" w:color="#000000"/>
              <w:top w:sz="5.600000000000364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24 Саратовские авиалинии</w:t>
            </w:r>
          </w:p>
        </w:tc>
        <w:tc>
          <w:tcPr>
            <w:tcW w:type="dxa" w:w="958"/>
            <w:tcBorders>
              <w:start w:sz="12.0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412 524</w:t>
            </w:r>
          </w:p>
        </w:tc>
        <w:tc>
          <w:tcPr>
            <w:tcW w:type="dxa" w:w="956"/>
            <w:tcBorders>
              <w:start w:sz="5.600000000000364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519 096</w:t>
            </w:r>
          </w:p>
        </w:tc>
        <w:tc>
          <w:tcPr>
            <w:tcW w:type="dxa" w:w="958"/>
            <w:tcBorders>
              <w:start w:sz="6.400000000000091" w:val="single" w:color="#000000"/>
              <w:top w:sz="5.600000000000364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125,8</w:t>
            </w:r>
          </w:p>
        </w:tc>
        <w:tc>
          <w:tcPr>
            <w:tcW w:type="dxa" w:w="1082"/>
            <w:tcBorders>
              <w:start w:sz="11.199999999999818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448 263,0</w:t>
            </w:r>
          </w:p>
        </w:tc>
        <w:tc>
          <w:tcPr>
            <w:tcW w:type="dxa" w:w="1084"/>
            <w:tcBorders>
              <w:start w:sz="6.399999999999636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567 237,0</w:t>
            </w:r>
          </w:p>
        </w:tc>
        <w:tc>
          <w:tcPr>
            <w:tcW w:type="dxa" w:w="956"/>
            <w:tcBorders>
              <w:start w:sz="5.600000000000364" w:val="single" w:color="#000000"/>
              <w:top w:sz="5.600000000000364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126,5</w:t>
            </w:r>
          </w:p>
        </w:tc>
        <w:tc>
          <w:tcPr>
            <w:tcW w:type="dxa" w:w="958"/>
            <w:tcBorders>
              <w:start w:sz="11.199999999999818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88,7</w:t>
            </w:r>
          </w:p>
        </w:tc>
        <w:tc>
          <w:tcPr>
            <w:tcW w:type="dxa" w:w="958"/>
            <w:tcBorders>
              <w:start w:sz="6.399999999999636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84,8</w:t>
            </w:r>
          </w:p>
        </w:tc>
        <w:tc>
          <w:tcPr>
            <w:tcW w:type="dxa" w:w="956"/>
            <w:tcBorders>
              <w:start w:sz="5.600000000000364" w:val="single" w:color="#000000"/>
              <w:top w:sz="5.600000000000364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-3,9</w:t>
            </w:r>
          </w:p>
        </w:tc>
      </w:tr>
      <w:tr>
        <w:trPr>
          <w:trHeight w:hRule="exact" w:val="188"/>
        </w:trPr>
        <w:tc>
          <w:tcPr>
            <w:tcW w:type="dxa" w:w="324"/>
            <w:tcBorders>
              <w:start w:sz="11.200000000000045" w:val="single" w:color="#000000"/>
              <w:top w:sz="5.599999999999909" w:val="single" w:color="#000000"/>
              <w:end w:sz="11.200000000000045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25</w:t>
            </w:r>
          </w:p>
        </w:tc>
        <w:tc>
          <w:tcPr>
            <w:tcW w:type="dxa" w:w="5024"/>
            <w:tcBorders>
              <w:start w:sz="11.200000000000045" w:val="single" w:color="#000000"/>
              <w:top w:sz="5.599999999999909" w:val="single" w:color="#000000"/>
              <w:end w:sz="12.0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25 БАРС АЭРО</w:t>
            </w:r>
          </w:p>
        </w:tc>
        <w:tc>
          <w:tcPr>
            <w:tcW w:type="dxa" w:w="958"/>
            <w:tcBorders>
              <w:start w:sz="12.0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387 892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349 130</w:t>
            </w:r>
          </w:p>
        </w:tc>
        <w:tc>
          <w:tcPr>
            <w:tcW w:type="dxa" w:w="958"/>
            <w:tcBorders>
              <w:start w:sz="6.400000000000091" w:val="single" w:color="#000000"/>
              <w:top w:sz="5.599999999999909" w:val="single" w:color="#000000"/>
              <w:end w:sz="11.19999999999981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90,0</w:t>
            </w:r>
          </w:p>
        </w:tc>
        <w:tc>
          <w:tcPr>
            <w:tcW w:type="dxa" w:w="1082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490 100,2</w:t>
            </w:r>
          </w:p>
        </w:tc>
        <w:tc>
          <w:tcPr>
            <w:tcW w:type="dxa" w:w="1084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439 525,3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1.19999999999981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89,7</w:t>
            </w:r>
          </w:p>
        </w:tc>
        <w:tc>
          <w:tcPr>
            <w:tcW w:type="dxa" w:w="958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67,5</w:t>
            </w:r>
          </w:p>
        </w:tc>
        <w:tc>
          <w:tcPr>
            <w:tcW w:type="dxa" w:w="958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64,5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2.0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-3,0</w:t>
            </w:r>
          </w:p>
        </w:tc>
      </w:tr>
      <w:tr>
        <w:trPr>
          <w:trHeight w:hRule="exact" w:val="188"/>
        </w:trPr>
        <w:tc>
          <w:tcPr>
            <w:tcW w:type="dxa" w:w="324"/>
            <w:tcBorders>
              <w:start w:sz="11.200000000000045" w:val="single" w:color="#000000"/>
              <w:top w:sz="6.399999999999636" w:val="single" w:color="#000000"/>
              <w:end w:sz="11.2000000000000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26</w:t>
            </w:r>
          </w:p>
        </w:tc>
        <w:tc>
          <w:tcPr>
            <w:tcW w:type="dxa" w:w="5024"/>
            <w:tcBorders>
              <w:start w:sz="11.200000000000045" w:val="single" w:color="#000000"/>
              <w:top w:sz="6.399999999999636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Ижавиа</w:t>
            </w:r>
          </w:p>
        </w:tc>
        <w:tc>
          <w:tcPr>
            <w:tcW w:type="dxa" w:w="958"/>
            <w:tcBorders>
              <w:start w:sz="12.0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241 563</w:t>
            </w:r>
          </w:p>
        </w:tc>
        <w:tc>
          <w:tcPr>
            <w:tcW w:type="dxa" w:w="956"/>
            <w:tcBorders>
              <w:start w:sz="5.600000000000364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327 800</w:t>
            </w:r>
          </w:p>
        </w:tc>
        <w:tc>
          <w:tcPr>
            <w:tcW w:type="dxa" w:w="958"/>
            <w:tcBorders>
              <w:start w:sz="6.400000000000091" w:val="single" w:color="#000000"/>
              <w:top w:sz="6.399999999999636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135,7</w:t>
            </w:r>
          </w:p>
        </w:tc>
        <w:tc>
          <w:tcPr>
            <w:tcW w:type="dxa" w:w="1082"/>
            <w:tcBorders>
              <w:start w:sz="11.199999999999818" w:val="single" w:color="#000000"/>
              <w:top w:sz="6.399999999999636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303 259,2</w:t>
            </w:r>
          </w:p>
        </w:tc>
        <w:tc>
          <w:tcPr>
            <w:tcW w:type="dxa" w:w="1084"/>
            <w:tcBorders>
              <w:start w:sz="6.399999999999636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426 953,4</w:t>
            </w:r>
          </w:p>
        </w:tc>
        <w:tc>
          <w:tcPr>
            <w:tcW w:type="dxa" w:w="956"/>
            <w:tcBorders>
              <w:start w:sz="5.600000000000364" w:val="single" w:color="#000000"/>
              <w:top w:sz="6.399999999999636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140,8</w:t>
            </w:r>
          </w:p>
        </w:tc>
        <w:tc>
          <w:tcPr>
            <w:tcW w:type="dxa" w:w="958"/>
            <w:tcBorders>
              <w:start w:sz="11.199999999999818" w:val="single" w:color="#000000"/>
              <w:top w:sz="6.399999999999636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75,0</w:t>
            </w:r>
          </w:p>
        </w:tc>
        <w:tc>
          <w:tcPr>
            <w:tcW w:type="dxa" w:w="958"/>
            <w:tcBorders>
              <w:start w:sz="6.399999999999636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77,1</w:t>
            </w:r>
          </w:p>
        </w:tc>
        <w:tc>
          <w:tcPr>
            <w:tcW w:type="dxa" w:w="956"/>
            <w:tcBorders>
              <w:start w:sz="5.600000000000364" w:val="single" w:color="#000000"/>
              <w:top w:sz="6.399999999999636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+2,1</w:t>
            </w:r>
          </w:p>
        </w:tc>
      </w:tr>
      <w:tr>
        <w:trPr>
          <w:trHeight w:hRule="exact" w:val="186"/>
        </w:trPr>
        <w:tc>
          <w:tcPr>
            <w:tcW w:type="dxa" w:w="324"/>
            <w:tcBorders>
              <w:start w:sz="11.200000000000045" w:val="single" w:color="#000000"/>
              <w:top w:sz="5.599999999999909" w:val="single" w:color="#000000"/>
              <w:end w:sz="11.2000000000000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27</w:t>
            </w:r>
          </w:p>
        </w:tc>
        <w:tc>
          <w:tcPr>
            <w:tcW w:type="dxa" w:w="5024"/>
            <w:tcBorders>
              <w:start w:sz="11.200000000000045" w:val="single" w:color="#000000"/>
              <w:top w:sz="5.599999999999909" w:val="single" w:color="#000000"/>
              <w:end w:sz="12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27 Газпром авиа</w:t>
            </w:r>
          </w:p>
        </w:tc>
        <w:tc>
          <w:tcPr>
            <w:tcW w:type="dxa" w:w="958"/>
            <w:tcBorders>
              <w:start w:sz="12.0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386 548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319 496</w:t>
            </w:r>
          </w:p>
        </w:tc>
        <w:tc>
          <w:tcPr>
            <w:tcW w:type="dxa" w:w="958"/>
            <w:tcBorders>
              <w:start w:sz="6.400000000000091" w:val="single" w:color="#000000"/>
              <w:top w:sz="5.599999999999909" w:val="single" w:color="#000000"/>
              <w:end w:sz="11.19999999999981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82,7</w:t>
            </w:r>
          </w:p>
        </w:tc>
        <w:tc>
          <w:tcPr>
            <w:tcW w:type="dxa" w:w="1082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743 873,6</w:t>
            </w:r>
          </w:p>
        </w:tc>
        <w:tc>
          <w:tcPr>
            <w:tcW w:type="dxa" w:w="1084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619 359,4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1.19999999999981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83,3</w:t>
            </w:r>
          </w:p>
        </w:tc>
        <w:tc>
          <w:tcPr>
            <w:tcW w:type="dxa" w:w="958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53,0</w:t>
            </w:r>
          </w:p>
        </w:tc>
        <w:tc>
          <w:tcPr>
            <w:tcW w:type="dxa" w:w="958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59,9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2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+6,9</w:t>
            </w:r>
          </w:p>
        </w:tc>
      </w:tr>
      <w:tr>
        <w:trPr>
          <w:trHeight w:hRule="exact" w:val="186"/>
        </w:trPr>
        <w:tc>
          <w:tcPr>
            <w:tcW w:type="dxa" w:w="324"/>
            <w:tcBorders>
              <w:start w:sz="11.200000000000045" w:val="single" w:color="#000000"/>
              <w:top w:sz="5.600000000000364" w:val="single" w:color="#000000"/>
              <w:end w:sz="11.2000000000000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28</w:t>
            </w:r>
          </w:p>
        </w:tc>
        <w:tc>
          <w:tcPr>
            <w:tcW w:type="dxa" w:w="5024"/>
            <w:tcBorders>
              <w:start w:sz="11.200000000000045" w:val="single" w:color="#000000"/>
              <w:top w:sz="5.600000000000364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 xml:space="preserve"> Ангара</w:t>
            </w:r>
          </w:p>
        </w:tc>
        <w:tc>
          <w:tcPr>
            <w:tcW w:type="dxa" w:w="958"/>
            <w:tcBorders>
              <w:start w:sz="12.0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228 448</w:t>
            </w:r>
          </w:p>
        </w:tc>
        <w:tc>
          <w:tcPr>
            <w:tcW w:type="dxa" w:w="956"/>
            <w:tcBorders>
              <w:start w:sz="5.600000000000364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291 690</w:t>
            </w:r>
          </w:p>
        </w:tc>
        <w:tc>
          <w:tcPr>
            <w:tcW w:type="dxa" w:w="958"/>
            <w:tcBorders>
              <w:start w:sz="6.400000000000091" w:val="single" w:color="#000000"/>
              <w:top w:sz="5.600000000000364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127,7</w:t>
            </w:r>
          </w:p>
        </w:tc>
        <w:tc>
          <w:tcPr>
            <w:tcW w:type="dxa" w:w="1082"/>
            <w:tcBorders>
              <w:start w:sz="11.199999999999818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225 495,2</w:t>
            </w:r>
          </w:p>
        </w:tc>
        <w:tc>
          <w:tcPr>
            <w:tcW w:type="dxa" w:w="1084"/>
            <w:tcBorders>
              <w:start w:sz="6.399999999999636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292 912,4</w:t>
            </w:r>
          </w:p>
        </w:tc>
        <w:tc>
          <w:tcPr>
            <w:tcW w:type="dxa" w:w="956"/>
            <w:tcBorders>
              <w:start w:sz="5.600000000000364" w:val="single" w:color="#000000"/>
              <w:top w:sz="5.600000000000364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129,9</w:t>
            </w:r>
          </w:p>
        </w:tc>
        <w:tc>
          <w:tcPr>
            <w:tcW w:type="dxa" w:w="958"/>
            <w:tcBorders>
              <w:start w:sz="11.199999999999818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65,5</w:t>
            </w:r>
          </w:p>
        </w:tc>
        <w:tc>
          <w:tcPr>
            <w:tcW w:type="dxa" w:w="958"/>
            <w:tcBorders>
              <w:start w:sz="6.399999999999636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70,0</w:t>
            </w:r>
          </w:p>
        </w:tc>
        <w:tc>
          <w:tcPr>
            <w:tcW w:type="dxa" w:w="956"/>
            <w:tcBorders>
              <w:start w:sz="5.600000000000364" w:val="single" w:color="#000000"/>
              <w:top w:sz="5.600000000000364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+4,5</w:t>
            </w:r>
          </w:p>
        </w:tc>
      </w:tr>
      <w:tr>
        <w:trPr>
          <w:trHeight w:hRule="exact" w:val="190"/>
        </w:trPr>
        <w:tc>
          <w:tcPr>
            <w:tcW w:type="dxa" w:w="324"/>
            <w:tcBorders>
              <w:start w:sz="11.200000000000045" w:val="single" w:color="#000000"/>
              <w:top w:sz="5.599999999999909" w:val="single" w:color="#000000"/>
              <w:end w:sz="11.2000000000000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29</w:t>
            </w:r>
          </w:p>
        </w:tc>
        <w:tc>
          <w:tcPr>
            <w:tcW w:type="dxa" w:w="5024"/>
            <w:tcBorders>
              <w:start w:sz="11.200000000000045" w:val="single" w:color="#000000"/>
              <w:top w:sz="5.599999999999909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 xml:space="preserve"> ИрАэро</w:t>
            </w:r>
          </w:p>
        </w:tc>
        <w:tc>
          <w:tcPr>
            <w:tcW w:type="dxa" w:w="958"/>
            <w:tcBorders>
              <w:start w:sz="12.0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247 543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268 761</w:t>
            </w:r>
          </w:p>
        </w:tc>
        <w:tc>
          <w:tcPr>
            <w:tcW w:type="dxa" w:w="958"/>
            <w:tcBorders>
              <w:start w:sz="6.400000000000091" w:val="single" w:color="#000000"/>
              <w:top w:sz="5.599999999999909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108,6</w:t>
            </w:r>
          </w:p>
        </w:tc>
        <w:tc>
          <w:tcPr>
            <w:tcW w:type="dxa" w:w="1082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346 767,5</w:t>
            </w:r>
          </w:p>
        </w:tc>
        <w:tc>
          <w:tcPr>
            <w:tcW w:type="dxa" w:w="1084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331 179,1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95,5</w:t>
            </w:r>
          </w:p>
        </w:tc>
        <w:tc>
          <w:tcPr>
            <w:tcW w:type="dxa" w:w="958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68,3</w:t>
            </w:r>
          </w:p>
        </w:tc>
        <w:tc>
          <w:tcPr>
            <w:tcW w:type="dxa" w:w="958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72,3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+4,0</w:t>
            </w:r>
          </w:p>
        </w:tc>
      </w:tr>
      <w:tr>
        <w:trPr>
          <w:trHeight w:hRule="exact" w:val="186"/>
        </w:trPr>
        <w:tc>
          <w:tcPr>
            <w:tcW w:type="dxa" w:w="324"/>
            <w:tcBorders>
              <w:start w:sz="11.200000000000045" w:val="single" w:color="#000000"/>
              <w:top w:sz="5.599999999999909" w:val="single" w:color="#000000"/>
              <w:end w:sz="11.200000000000045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30</w:t>
            </w:r>
          </w:p>
        </w:tc>
        <w:tc>
          <w:tcPr>
            <w:tcW w:type="dxa" w:w="5024"/>
            <w:tcBorders>
              <w:start w:sz="11.200000000000045" w:val="single" w:color="#000000"/>
              <w:top w:sz="5.599999999999909" w:val="single" w:color="#000000"/>
              <w:end w:sz="12.0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АЛРОСА</w:t>
            </w:r>
          </w:p>
        </w:tc>
        <w:tc>
          <w:tcPr>
            <w:tcW w:type="dxa" w:w="958"/>
            <w:tcBorders>
              <w:start w:sz="12.0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196 368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261 341</w:t>
            </w:r>
          </w:p>
        </w:tc>
        <w:tc>
          <w:tcPr>
            <w:tcW w:type="dxa" w:w="958"/>
            <w:tcBorders>
              <w:start w:sz="6.400000000000091" w:val="single" w:color="#000000"/>
              <w:top w:sz="5.599999999999909" w:val="single" w:color="#000000"/>
              <w:end w:sz="11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133,1</w:t>
            </w:r>
          </w:p>
        </w:tc>
        <w:tc>
          <w:tcPr>
            <w:tcW w:type="dxa" w:w="1082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431 135,4</w:t>
            </w:r>
          </w:p>
        </w:tc>
        <w:tc>
          <w:tcPr>
            <w:tcW w:type="dxa" w:w="1084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655 043,3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1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151,9</w:t>
            </w:r>
          </w:p>
        </w:tc>
        <w:tc>
          <w:tcPr>
            <w:tcW w:type="dxa" w:w="958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68,2</w:t>
            </w:r>
          </w:p>
        </w:tc>
        <w:tc>
          <w:tcPr>
            <w:tcW w:type="dxa" w:w="958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70,6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2.0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+2,4</w:t>
            </w:r>
          </w:p>
        </w:tc>
      </w:tr>
      <w:tr>
        <w:trPr>
          <w:trHeight w:hRule="exact" w:val="186"/>
        </w:trPr>
        <w:tc>
          <w:tcPr>
            <w:tcW w:type="dxa" w:w="324"/>
            <w:tcBorders>
              <w:start w:sz="11.200000000000045" w:val="single" w:color="#000000"/>
              <w:top w:sz="6.400000000000091" w:val="single" w:color="#000000"/>
              <w:end w:sz="11.2000000000000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31</w:t>
            </w:r>
          </w:p>
        </w:tc>
        <w:tc>
          <w:tcPr>
            <w:tcW w:type="dxa" w:w="5024"/>
            <w:tcBorders>
              <w:start w:sz="11.200000000000045" w:val="single" w:color="#000000"/>
              <w:top w:sz="6.400000000000091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31 КАТЭКАВИА</w:t>
            </w:r>
          </w:p>
        </w:tc>
        <w:tc>
          <w:tcPr>
            <w:tcW w:type="dxa" w:w="958"/>
            <w:tcBorders>
              <w:start w:sz="12.0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110 621</w:t>
            </w:r>
          </w:p>
        </w:tc>
        <w:tc>
          <w:tcPr>
            <w:tcW w:type="dxa" w:w="956"/>
            <w:tcBorders>
              <w:start w:sz="5.600000000000364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214 748</w:t>
            </w:r>
          </w:p>
        </w:tc>
        <w:tc>
          <w:tcPr>
            <w:tcW w:type="dxa" w:w="958"/>
            <w:tcBorders>
              <w:start w:sz="6.400000000000091" w:val="single" w:color="#000000"/>
              <w:top w:sz="6.400000000000091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194,1</w:t>
            </w:r>
          </w:p>
        </w:tc>
        <w:tc>
          <w:tcPr>
            <w:tcW w:type="dxa" w:w="1082"/>
            <w:tcBorders>
              <w:start w:sz="11.199999999999818" w:val="single" w:color="#000000"/>
              <w:top w:sz="6.400000000000091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156 902,8</w:t>
            </w:r>
          </w:p>
        </w:tc>
        <w:tc>
          <w:tcPr>
            <w:tcW w:type="dxa" w:w="1084"/>
            <w:tcBorders>
              <w:start w:sz="6.3999999999996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248 052,7</w:t>
            </w:r>
          </w:p>
        </w:tc>
        <w:tc>
          <w:tcPr>
            <w:tcW w:type="dxa" w:w="956"/>
            <w:tcBorders>
              <w:start w:sz="5.600000000000364" w:val="single" w:color="#000000"/>
              <w:top w:sz="6.400000000000091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158,1</w:t>
            </w:r>
          </w:p>
        </w:tc>
        <w:tc>
          <w:tcPr>
            <w:tcW w:type="dxa" w:w="958"/>
            <w:tcBorders>
              <w:start w:sz="11.199999999999818" w:val="single" w:color="#000000"/>
              <w:top w:sz="6.400000000000091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68,3</w:t>
            </w:r>
          </w:p>
        </w:tc>
        <w:tc>
          <w:tcPr>
            <w:tcW w:type="dxa" w:w="958"/>
            <w:tcBorders>
              <w:start w:sz="6.3999999999996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69,5</w:t>
            </w:r>
          </w:p>
        </w:tc>
        <w:tc>
          <w:tcPr>
            <w:tcW w:type="dxa" w:w="956"/>
            <w:tcBorders>
              <w:start w:sz="5.600000000000364" w:val="single" w:color="#000000"/>
              <w:top w:sz="6.400000000000091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+1,2</w:t>
            </w:r>
          </w:p>
        </w:tc>
      </w:tr>
      <w:tr>
        <w:trPr>
          <w:trHeight w:hRule="exact" w:val="188"/>
        </w:trPr>
        <w:tc>
          <w:tcPr>
            <w:tcW w:type="dxa" w:w="324"/>
            <w:tcBorders>
              <w:start w:sz="11.200000000000045" w:val="single" w:color="#000000"/>
              <w:top w:sz="5.599999999999909" w:val="single" w:color="#000000"/>
              <w:end w:sz="11.2000000000000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32</w:t>
            </w:r>
          </w:p>
        </w:tc>
        <w:tc>
          <w:tcPr>
            <w:tcW w:type="dxa" w:w="5024"/>
            <w:tcBorders>
              <w:start w:sz="11.200000000000045" w:val="single" w:color="#000000"/>
              <w:top w:sz="5.599999999999909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32 Полярные авиалинии</w:t>
            </w:r>
          </w:p>
        </w:tc>
        <w:tc>
          <w:tcPr>
            <w:tcW w:type="dxa" w:w="958"/>
            <w:tcBorders>
              <w:start w:sz="12.0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212 574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214 186</w:t>
            </w:r>
          </w:p>
        </w:tc>
        <w:tc>
          <w:tcPr>
            <w:tcW w:type="dxa" w:w="958"/>
            <w:tcBorders>
              <w:start w:sz="6.400000000000091" w:val="single" w:color="#000000"/>
              <w:top w:sz="5.599999999999909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100,8</w:t>
            </w:r>
          </w:p>
        </w:tc>
        <w:tc>
          <w:tcPr>
            <w:tcW w:type="dxa" w:w="1082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170 618,4</w:t>
            </w:r>
          </w:p>
        </w:tc>
        <w:tc>
          <w:tcPr>
            <w:tcW w:type="dxa" w:w="1084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169 423,3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99,3</w:t>
            </w:r>
          </w:p>
        </w:tc>
        <w:tc>
          <w:tcPr>
            <w:tcW w:type="dxa" w:w="958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68,9</w:t>
            </w:r>
          </w:p>
        </w:tc>
        <w:tc>
          <w:tcPr>
            <w:tcW w:type="dxa" w:w="958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68,6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-0,3</w:t>
            </w:r>
          </w:p>
        </w:tc>
      </w:tr>
      <w:tr>
        <w:trPr>
          <w:trHeight w:hRule="exact" w:val="188"/>
        </w:trPr>
        <w:tc>
          <w:tcPr>
            <w:tcW w:type="dxa" w:w="324"/>
            <w:tcBorders>
              <w:start w:sz="11.200000000000045" w:val="single" w:color="#000000"/>
              <w:top w:sz="5.599999999999909" w:val="single" w:color="#000000"/>
              <w:end w:sz="11.2000000000000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33</w:t>
            </w:r>
          </w:p>
        </w:tc>
        <w:tc>
          <w:tcPr>
            <w:tcW w:type="dxa" w:w="5024"/>
            <w:tcBorders>
              <w:start w:sz="11.200000000000045" w:val="single" w:color="#000000"/>
              <w:top w:sz="5.599999999999909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33 Грозный Авиа</w:t>
            </w:r>
          </w:p>
        </w:tc>
        <w:tc>
          <w:tcPr>
            <w:tcW w:type="dxa" w:w="958"/>
            <w:tcBorders>
              <w:start w:sz="12.0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148 551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176 700</w:t>
            </w:r>
          </w:p>
        </w:tc>
        <w:tc>
          <w:tcPr>
            <w:tcW w:type="dxa" w:w="958"/>
            <w:tcBorders>
              <w:start w:sz="6.400000000000091" w:val="single" w:color="#000000"/>
              <w:top w:sz="5.599999999999909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118,9</w:t>
            </w:r>
          </w:p>
        </w:tc>
        <w:tc>
          <w:tcPr>
            <w:tcW w:type="dxa" w:w="1082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234 150,1</w:t>
            </w:r>
          </w:p>
        </w:tc>
        <w:tc>
          <w:tcPr>
            <w:tcW w:type="dxa" w:w="1084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262 425,7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112,1</w:t>
            </w:r>
          </w:p>
        </w:tc>
        <w:tc>
          <w:tcPr>
            <w:tcW w:type="dxa" w:w="958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79,8</w:t>
            </w:r>
          </w:p>
        </w:tc>
        <w:tc>
          <w:tcPr>
            <w:tcW w:type="dxa" w:w="958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80,9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+1,1</w:t>
            </w:r>
          </w:p>
        </w:tc>
      </w:tr>
      <w:tr>
        <w:trPr>
          <w:trHeight w:hRule="exact" w:val="188"/>
        </w:trPr>
        <w:tc>
          <w:tcPr>
            <w:tcW w:type="dxa" w:w="324"/>
            <w:tcBorders>
              <w:start w:sz="11.200000000000045" w:val="single" w:color="#000000"/>
              <w:top w:sz="5.599999999999909" w:val="single" w:color="#000000"/>
              <w:end w:sz="11.2000000000000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34</w:t>
            </w:r>
          </w:p>
        </w:tc>
        <w:tc>
          <w:tcPr>
            <w:tcW w:type="dxa" w:w="5024"/>
            <w:tcBorders>
              <w:start w:sz="11.200000000000045" w:val="single" w:color="#000000"/>
              <w:top w:sz="5.599999999999909" w:val="single" w:color="#000000"/>
              <w:end w:sz="12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34 Северсталь</w:t>
            </w:r>
          </w:p>
        </w:tc>
        <w:tc>
          <w:tcPr>
            <w:tcW w:type="dxa" w:w="958"/>
            <w:tcBorders>
              <w:start w:sz="12.0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108 060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148 593</w:t>
            </w:r>
          </w:p>
        </w:tc>
        <w:tc>
          <w:tcPr>
            <w:tcW w:type="dxa" w:w="958"/>
            <w:tcBorders>
              <w:start w:sz="6.400000000000091" w:val="single" w:color="#000000"/>
              <w:top w:sz="5.599999999999909" w:val="single" w:color="#000000"/>
              <w:end w:sz="11.19999999999981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137,5</w:t>
            </w:r>
          </w:p>
        </w:tc>
        <w:tc>
          <w:tcPr>
            <w:tcW w:type="dxa" w:w="1082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71 289,8</w:t>
            </w:r>
          </w:p>
        </w:tc>
        <w:tc>
          <w:tcPr>
            <w:tcW w:type="dxa" w:w="1084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108 038,0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1.19999999999981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151,5</w:t>
            </w:r>
          </w:p>
        </w:tc>
        <w:tc>
          <w:tcPr>
            <w:tcW w:type="dxa" w:w="958"/>
            <w:tcBorders>
              <w:start w:sz="11.199999999999818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49,6</w:t>
            </w:r>
          </w:p>
        </w:tc>
        <w:tc>
          <w:tcPr>
            <w:tcW w:type="dxa" w:w="958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53,4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909" w:val="single" w:color="#000000"/>
              <w:end w:sz="12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+3,8</w:t>
            </w:r>
          </w:p>
        </w:tc>
      </w:tr>
      <w:tr>
        <w:trPr>
          <w:trHeight w:hRule="exact" w:val="198"/>
        </w:trPr>
        <w:tc>
          <w:tcPr>
            <w:tcW w:type="dxa" w:w="324"/>
            <w:tcBorders>
              <w:start w:sz="11.200000000000045" w:val="single" w:color="#000000"/>
              <w:top w:sz="5.600000000000364" w:val="single" w:color="#000000"/>
              <w:end w:sz="11.200000000000045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35</w:t>
            </w:r>
          </w:p>
        </w:tc>
        <w:tc>
          <w:tcPr>
            <w:tcW w:type="dxa" w:w="5024"/>
            <w:tcBorders>
              <w:start w:sz="11.200000000000045" w:val="single" w:color="#000000"/>
              <w:top w:sz="5.600000000000364" w:val="single" w:color="#000000"/>
              <w:end w:sz="12.0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Полет</w:t>
            </w:r>
          </w:p>
        </w:tc>
        <w:tc>
          <w:tcPr>
            <w:tcW w:type="dxa" w:w="958"/>
            <w:tcBorders>
              <w:start w:sz="12.0" w:val="single" w:color="#000000"/>
              <w:top w:sz="5.60000000000036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311 886</w:t>
            </w:r>
          </w:p>
        </w:tc>
        <w:tc>
          <w:tcPr>
            <w:tcW w:type="dxa" w:w="956"/>
            <w:tcBorders>
              <w:start w:sz="5.600000000000364" w:val="single" w:color="#000000"/>
              <w:top w:sz="5.600000000000364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144 145</w:t>
            </w:r>
          </w:p>
        </w:tc>
        <w:tc>
          <w:tcPr>
            <w:tcW w:type="dxa" w:w="958"/>
            <w:tcBorders>
              <w:start w:sz="6.400000000000091" w:val="single" w:color="#000000"/>
              <w:top w:sz="5.600000000000364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46,2</w:t>
            </w:r>
          </w:p>
        </w:tc>
        <w:tc>
          <w:tcPr>
            <w:tcW w:type="dxa" w:w="1082"/>
            <w:tcBorders>
              <w:start w:sz="11.199999999999818" w:val="single" w:color="#000000"/>
              <w:top w:sz="5.600000000000364" w:val="single" w:color="#000000"/>
              <w:end w:sz="6.3999999999996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284 995,6</w:t>
            </w:r>
          </w:p>
        </w:tc>
        <w:tc>
          <w:tcPr>
            <w:tcW w:type="dxa" w:w="1084"/>
            <w:tcBorders>
              <w:start w:sz="6.399999999999636" w:val="single" w:color="#000000"/>
              <w:top w:sz="5.60000000000036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104 660,6</w:t>
            </w:r>
          </w:p>
        </w:tc>
        <w:tc>
          <w:tcPr>
            <w:tcW w:type="dxa" w:w="956"/>
            <w:tcBorders>
              <w:start w:sz="5.600000000000364" w:val="single" w:color="#000000"/>
              <w:top w:sz="5.600000000000364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36,7</w:t>
            </w:r>
          </w:p>
        </w:tc>
        <w:tc>
          <w:tcPr>
            <w:tcW w:type="dxa" w:w="958"/>
            <w:tcBorders>
              <w:start w:sz="11.199999999999818" w:val="single" w:color="#000000"/>
              <w:top w:sz="5.600000000000364" w:val="single" w:color="#000000"/>
              <w:end w:sz="6.3999999999996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72,6</w:t>
            </w:r>
          </w:p>
        </w:tc>
        <w:tc>
          <w:tcPr>
            <w:tcW w:type="dxa" w:w="958"/>
            <w:tcBorders>
              <w:start w:sz="6.399999999999636" w:val="single" w:color="#000000"/>
              <w:top w:sz="5.60000000000036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71,7</w:t>
            </w:r>
          </w:p>
        </w:tc>
        <w:tc>
          <w:tcPr>
            <w:tcW w:type="dxa" w:w="956"/>
            <w:tcBorders>
              <w:start w:sz="5.600000000000364" w:val="single" w:color="#000000"/>
              <w:top w:sz="5.600000000000364" w:val="single" w:color="#000000"/>
              <w:end w:sz="12.0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-0,9</w:t>
            </w:r>
          </w:p>
        </w:tc>
      </w:tr>
      <w:tr>
        <w:trPr>
          <w:trHeight w:hRule="exact" w:val="186"/>
        </w:trPr>
        <w:tc>
          <w:tcPr>
            <w:tcW w:type="dxa" w:w="324"/>
            <w:tcBorders>
              <w:start w:sz="11.200000000000045" w:val="single" w:color="#000000"/>
              <w:top w:sz="11.199999999999818" w:val="single" w:color="#000000"/>
              <w:end w:sz="11.200000000000045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024"/>
            <w:tcBorders>
              <w:start w:sz="11.200000000000045" w:val="single" w:color="#000000"/>
              <w:top w:sz="11.199999999999818" w:val="single" w:color="#000000"/>
              <w:end w:sz="12.0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5"/>
              </w:rPr>
              <w:t xml:space="preserve">По сумме авиапредприятий </w:t>
            </w:r>
          </w:p>
        </w:tc>
        <w:tc>
          <w:tcPr>
            <w:tcW w:type="dxa" w:w="958"/>
            <w:tcBorders>
              <w:start w:sz="12.0" w:val="single" w:color="#000000"/>
              <w:top w:sz="11.199999999999818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5"/>
              </w:rPr>
              <w:t>80 870 599</w:t>
            </w:r>
          </w:p>
        </w:tc>
        <w:tc>
          <w:tcPr>
            <w:tcW w:type="dxa" w:w="956"/>
            <w:tcBorders>
              <w:start w:sz="5.600000000000364" w:val="single" w:color="#000000"/>
              <w:top w:sz="11.199999999999818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5"/>
              </w:rPr>
              <w:t>91 749 404</w:t>
            </w:r>
          </w:p>
        </w:tc>
        <w:tc>
          <w:tcPr>
            <w:tcW w:type="dxa" w:w="958"/>
            <w:tcBorders>
              <w:start w:sz="6.400000000000091" w:val="single" w:color="#000000"/>
              <w:top w:sz="11.199999999999818" w:val="single" w:color="#000000"/>
              <w:end w:sz="11.19999999999981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113,5</w:t>
            </w:r>
          </w:p>
        </w:tc>
        <w:tc>
          <w:tcPr>
            <w:tcW w:type="dxa" w:w="1082"/>
            <w:tcBorders>
              <w:start w:sz="11.199999999999818" w:val="single" w:color="#000000"/>
              <w:top w:sz="11.199999999999818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5"/>
              </w:rPr>
              <w:t>218 368 396,5</w:t>
            </w:r>
          </w:p>
        </w:tc>
        <w:tc>
          <w:tcPr>
            <w:tcW w:type="dxa" w:w="1084"/>
            <w:tcBorders>
              <w:start w:sz="6.399999999999636" w:val="single" w:color="#000000"/>
              <w:top w:sz="11.199999999999818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8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5"/>
              </w:rPr>
              <w:t>239 975 543,6</w:t>
            </w:r>
          </w:p>
        </w:tc>
        <w:tc>
          <w:tcPr>
            <w:tcW w:type="dxa" w:w="956"/>
            <w:tcBorders>
              <w:start w:sz="5.600000000000364" w:val="single" w:color="#000000"/>
              <w:top w:sz="11.199999999999818" w:val="single" w:color="#000000"/>
              <w:end w:sz="11.19999999999981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109,9</w:t>
            </w:r>
          </w:p>
        </w:tc>
        <w:tc>
          <w:tcPr>
            <w:tcW w:type="dxa" w:w="958"/>
            <w:tcBorders>
              <w:start w:sz="11.199999999999818" w:val="single" w:color="#000000"/>
              <w:top w:sz="11.199999999999818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8"/>
            <w:tcBorders>
              <w:start w:sz="6.399999999999636" w:val="single" w:color="#000000"/>
              <w:top w:sz="11.199999999999818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6"/>
            <w:tcBorders>
              <w:start w:sz="5.600000000000364" w:val="single" w:color="#000000"/>
              <w:top w:sz="11.199999999999818" w:val="single" w:color="#000000"/>
              <w:end w:sz="12.0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0"/>
        </w:trPr>
        <w:tc>
          <w:tcPr>
            <w:tcW w:type="dxa" w:w="324"/>
            <w:tcBorders>
              <w:start w:sz="11.200000000000045" w:val="single" w:color="#000000"/>
              <w:top w:sz="5.599999999999454" w:val="single" w:color="#000000"/>
              <w:end w:sz="11.200000000000045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024"/>
            <w:tcBorders>
              <w:start w:sz="11.200000000000045" w:val="single" w:color="#000000"/>
              <w:top w:sz="5.599999999999454" w:val="single" w:color="#000000"/>
              <w:end w:sz="12.0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5"/>
              </w:rPr>
              <w:t>В целом по ГА</w:t>
            </w:r>
          </w:p>
        </w:tc>
        <w:tc>
          <w:tcPr>
            <w:tcW w:type="dxa" w:w="958"/>
            <w:tcBorders>
              <w:start w:sz="12.0" w:val="single" w:color="#000000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5"/>
              </w:rPr>
              <w:t>84 564 433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5"/>
              </w:rPr>
              <w:t>93 181 385</w:t>
            </w:r>
          </w:p>
        </w:tc>
        <w:tc>
          <w:tcPr>
            <w:tcW w:type="dxa" w:w="958"/>
            <w:tcBorders>
              <w:start w:sz="6.400000000000091" w:val="single" w:color="#000000"/>
              <w:top w:sz="5.599999999999454" w:val="single" w:color="#000000"/>
              <w:end w:sz="11.19999999999981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110,2</w:t>
            </w:r>
          </w:p>
        </w:tc>
        <w:tc>
          <w:tcPr>
            <w:tcW w:type="dxa" w:w="1082"/>
            <w:tcBorders>
              <w:start w:sz="11.199999999999818" w:val="single" w:color="#000000"/>
              <w:top w:sz="5.599999999999454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5"/>
              </w:rPr>
              <w:t>225 157 296,4</w:t>
            </w:r>
          </w:p>
        </w:tc>
        <w:tc>
          <w:tcPr>
            <w:tcW w:type="dxa" w:w="1084"/>
            <w:tcBorders>
              <w:start w:sz="6.399999999999636" w:val="single" w:color="#000000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8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5"/>
              </w:rPr>
              <w:t>241 429 351,4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454" w:val="single" w:color="#000000"/>
              <w:end w:sz="11.19999999999981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107,2</w:t>
            </w:r>
          </w:p>
        </w:tc>
        <w:tc>
          <w:tcPr>
            <w:tcW w:type="dxa" w:w="958"/>
            <w:tcBorders>
              <w:start w:sz="11.199999999999818" w:val="single" w:color="#000000"/>
              <w:top w:sz="5.599999999999454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79,5</w:t>
            </w:r>
          </w:p>
        </w:tc>
        <w:tc>
          <w:tcPr>
            <w:tcW w:type="dxa" w:w="958"/>
            <w:tcBorders>
              <w:start w:sz="6.399999999999636" w:val="single" w:color="#000000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79,8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454" w:val="single" w:color="#000000"/>
              <w:end w:sz="12.0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+0,3</w:t>
            </w:r>
          </w:p>
        </w:tc>
      </w:tr>
      <w:tr>
        <w:trPr>
          <w:trHeight w:hRule="exact" w:val="178"/>
        </w:trPr>
        <w:tc>
          <w:tcPr>
            <w:tcW w:type="dxa" w:w="324"/>
            <w:tcBorders>
              <w:start w:sz="11.200000000000045" w:val="single" w:color="#000000"/>
              <w:top w:sz="5.599999999999454" w:val="single" w:color="#000000"/>
              <w:end w:sz="11.200000000000045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024"/>
            <w:tcBorders>
              <w:start w:sz="11.200000000000045" w:val="single" w:color="#000000"/>
              <w:top w:sz="5.599999999999454" w:val="single" w:color="#000000"/>
              <w:end w:sz="12.0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5"/>
              </w:rPr>
              <w:t>Удельный вес ,%</w:t>
            </w:r>
          </w:p>
        </w:tc>
        <w:tc>
          <w:tcPr>
            <w:tcW w:type="dxa" w:w="958"/>
            <w:tcBorders>
              <w:start w:sz="12.0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5"/>
              </w:rPr>
              <w:t>95,6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454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5"/>
              </w:rPr>
              <w:t>98,5</w:t>
            </w:r>
          </w:p>
        </w:tc>
        <w:tc>
          <w:tcPr>
            <w:tcW w:type="dxa" w:w="958"/>
            <w:tcBorders>
              <w:start w:sz="6.400000000000091" w:val="single" w:color="#000000"/>
              <w:top w:sz="5.599999999999454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2"/>
            <w:tcBorders>
              <w:start w:sz="11.199999999999818" w:val="single" w:color="#000000"/>
              <w:top w:sz="5.599999999999454" w:val="single" w:color="#000000"/>
              <w:end w:sz="6.3999999999996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5"/>
              </w:rPr>
              <w:t>97,0</w:t>
            </w:r>
          </w:p>
        </w:tc>
        <w:tc>
          <w:tcPr>
            <w:tcW w:type="dxa" w:w="1084"/>
            <w:tcBorders>
              <w:start w:sz="6.399999999999636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5"/>
              </w:rPr>
              <w:t>99,4</w:t>
            </w:r>
          </w:p>
        </w:tc>
        <w:tc>
          <w:tcPr>
            <w:tcW w:type="dxa" w:w="956"/>
            <w:tcBorders>
              <w:start w:sz="5.600000000000364" w:val="single" w:color="#000000"/>
              <w:top w:sz="5.599999999999454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8"/>
            <w:tcBorders>
              <w:start w:sz="11.199999999999818" w:val="single" w:color="#000000"/>
              <w:top w:sz="5.599999999999454" w:val="single" w:color="#000000"/>
              <w:end w:sz="6.3999999999996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8"/>
            <w:tcBorders>
              <w:start w:sz="6.399999999999636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6"/>
            <w:tcBorders>
              <w:start w:sz="5.600000000000364" w:val="single" w:color="#000000"/>
              <w:top w:sz="5.599999999999454" w:val="single" w:color="#000000"/>
              <w:end w:sz="12.0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6" w:h="11904"/>
      <w:pgMar w:top="552" w:right="1440" w:bottom="602" w:left="1016" w:header="720" w:footer="720" w:gutter="0"/>
      <w:cols w:space="720" w:num="1" w:equalWidth="0">
        <w:col w:w="143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