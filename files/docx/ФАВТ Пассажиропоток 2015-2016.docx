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</w:tblGrid>
      <w:tr>
        <w:trPr>
          <w:trHeight w:hRule="exact" w:val="548"/>
        </w:trPr>
        <w:tc>
          <w:tcPr>
            <w:tcW w:type="dxa" w:w="15400"/>
            <w:gridSpan w:val="24"/>
            <w:tcBorders>
              <w:bottom w:sz="5.600000000000023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4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Обслуживание пассажиров и грузовой клиентуры в аэропортах России в январе-декабре 2015-2016 гг. (По Форме №15 ГА «Сведения об объеме перевозок через аэропорты»)</w:t>
            </w:r>
          </w:p>
        </w:tc>
      </w:tr>
      <w:tr>
        <w:trPr>
          <w:trHeight w:hRule="exact" w:val="192"/>
        </w:trPr>
        <w:tc>
          <w:tcPr>
            <w:tcW w:type="dxa" w:w="3320"/>
            <w:vMerge w:val="restart"/>
            <w:tcBorders>
              <w:top w:sz="5.600000000000023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28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Виды перевозок</w:t>
            </w:r>
          </w:p>
        </w:tc>
        <w:tc>
          <w:tcPr>
            <w:tcW w:type="dxa" w:w="3400"/>
            <w:gridSpan w:val="5"/>
            <w:tcBorders>
              <w:top w:sz="5.600000000000023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4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 xml:space="preserve">Пассажиры (отправлено-принято) - всего </w:t>
            </w:r>
          </w:p>
        </w:tc>
        <w:tc>
          <w:tcPr>
            <w:tcW w:type="dxa" w:w="2200"/>
            <w:gridSpan w:val="5"/>
            <w:vMerge w:val="restart"/>
            <w:tcBorders>
              <w:top w:sz="5.600000000000023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2" w:after="0"/>
              <w:ind w:left="188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Пассажиры - транзит (чел.)</w:t>
            </w:r>
          </w:p>
        </w:tc>
        <w:tc>
          <w:tcPr>
            <w:tcW w:type="dxa" w:w="3080"/>
            <w:gridSpan w:val="6"/>
            <w:tcBorders>
              <w:top w:sz="5.600000000000023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8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 xml:space="preserve">Груз (отгружено-разгружено) - всего </w:t>
            </w:r>
          </w:p>
        </w:tc>
        <w:tc>
          <w:tcPr>
            <w:tcW w:type="dxa" w:w="3400"/>
            <w:gridSpan w:val="7"/>
            <w:tcBorders>
              <w:top w:sz="5.600000000000023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36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 xml:space="preserve">Почта (отгружено-разгружено) - всего </w:t>
            </w:r>
          </w:p>
        </w:tc>
      </w:tr>
      <w:tr>
        <w:trPr>
          <w:trHeight w:hRule="exact" w:val="436"/>
        </w:trPr>
        <w:tc>
          <w:tcPr>
            <w:tcW w:type="dxa" w:w="643"/>
            <w:vMerge/>
            <w:tcBorders>
              <w:top w:sz="5.600000000000023" w:val="single" w:color="#C7C7C7"/>
              <w:bottom w:sz="5.600000000000023" w:val="single" w:color="#C7C7C7"/>
            </w:tcBorders>
          </w:tcPr>
          <w:p/>
        </w:tc>
        <w:tc>
          <w:tcPr>
            <w:tcW w:type="dxa" w:w="3400"/>
            <w:gridSpan w:val="5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1400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(чел.)</w:t>
            </w:r>
          </w:p>
        </w:tc>
        <w:tc>
          <w:tcPr>
            <w:tcW w:type="dxa" w:w="3215"/>
            <w:gridSpan w:val="5"/>
            <w:vMerge/>
            <w:tcBorders>
              <w:top w:sz="5.600000000000023" w:val="single" w:color="#C7C7C7"/>
              <w:bottom w:sz="5.600000000000023" w:val="single" w:color="#C7C7C7"/>
            </w:tcBorders>
          </w:tcPr>
          <w:p/>
        </w:tc>
        <w:tc>
          <w:tcPr>
            <w:tcW w:type="dxa" w:w="3080"/>
            <w:gridSpan w:val="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1222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(тонн)</w:t>
            </w:r>
          </w:p>
        </w:tc>
        <w:tc>
          <w:tcPr>
            <w:tcW w:type="dxa" w:w="3400"/>
            <w:gridSpan w:val="7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1406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(тонн)</w:t>
            </w:r>
          </w:p>
        </w:tc>
      </w:tr>
      <w:tr>
        <w:trPr>
          <w:trHeight w:hRule="exact" w:val="460"/>
        </w:trPr>
        <w:tc>
          <w:tcPr>
            <w:tcW w:type="dxa" w:w="4500"/>
            <w:gridSpan w:val="2"/>
            <w:tcBorders>
              <w:top w:sz="5.600000000000023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4500"/>
            </w:tblGrid>
            <w:tr>
              <w:trPr>
                <w:trHeight w:hRule="exact" w:val="440"/>
              </w:trPr>
              <w:tc>
                <w:tcPr>
                  <w:tcW w:type="dxa" w:w="4360"/>
                  <w:tcBorders/>
                  <w:shd w:fill="f8f8f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4" w:after="0"/>
                    <w:ind w:left="0" w:right="126" w:firstLine="0"/>
                    <w:jc w:val="righ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3E545B"/>
                      <w:sz w:val="15"/>
                    </w:rPr>
                    <w:t>2015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00"/>
            <w:gridSpan w:val="2"/>
            <w:tcBorders>
              <w:top w:sz="5.600000000000023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254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2016</w:t>
            </w:r>
          </w:p>
        </w:tc>
        <w:tc>
          <w:tcPr>
            <w:tcW w:type="dxa" w:w="820"/>
            <w:gridSpan w:val="2"/>
            <w:tcBorders>
              <w:top w:sz="5.600000000000023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130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%</w:t>
            </w:r>
          </w:p>
        </w:tc>
        <w:tc>
          <w:tcPr>
            <w:tcW w:type="dxa" w:w="780"/>
            <w:gridSpan w:val="2"/>
            <w:tcBorders>
              <w:top w:sz="5.600000000000023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106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2015</w:t>
            </w:r>
          </w:p>
        </w:tc>
        <w:tc>
          <w:tcPr>
            <w:tcW w:type="dxa" w:w="840"/>
            <w:gridSpan w:val="2"/>
            <w:tcBorders>
              <w:top w:sz="5.600000000000023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154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2016</w:t>
            </w:r>
          </w:p>
        </w:tc>
        <w:tc>
          <w:tcPr>
            <w:tcW w:type="dxa" w:w="648"/>
            <w:gridSpan w:val="2"/>
            <w:tcBorders>
              <w:top w:sz="5.600000000000023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210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%</w:t>
            </w:r>
          </w:p>
        </w:tc>
        <w:tc>
          <w:tcPr>
            <w:tcW w:type="dxa" w:w="1250"/>
            <w:gridSpan w:val="2"/>
            <w:tcBorders>
              <w:top w:sz="5.600000000000023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2015</w:t>
            </w:r>
          </w:p>
        </w:tc>
        <w:tc>
          <w:tcPr>
            <w:tcW w:type="dxa" w:w="1002"/>
            <w:tcBorders>
              <w:top w:sz="5.600000000000023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226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2016</w:t>
            </w:r>
          </w:p>
        </w:tc>
        <w:tc>
          <w:tcPr>
            <w:tcW w:type="dxa" w:w="760"/>
            <w:gridSpan w:val="2"/>
            <w:tcBorders>
              <w:top w:sz="5.600000000000023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130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%</w:t>
            </w:r>
          </w:p>
        </w:tc>
        <w:tc>
          <w:tcPr>
            <w:tcW w:type="dxa" w:w="1080"/>
            <w:gridSpan w:val="2"/>
            <w:tcBorders>
              <w:top w:sz="5.600000000000023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170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2015</w:t>
            </w:r>
          </w:p>
        </w:tc>
        <w:tc>
          <w:tcPr>
            <w:tcW w:type="dxa" w:w="1262"/>
            <w:gridSpan w:val="2"/>
            <w:tcBorders>
              <w:top w:sz="5.600000000000023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164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2016</w:t>
            </w:r>
          </w:p>
        </w:tc>
        <w:tc>
          <w:tcPr>
            <w:tcW w:type="dxa" w:w="1058"/>
            <w:gridSpan w:val="3"/>
            <w:tcBorders>
              <w:top w:sz="5.600000000000023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294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%</w:t>
            </w:r>
          </w:p>
        </w:tc>
      </w:tr>
      <w:tr>
        <w:trPr>
          <w:trHeight w:hRule="exact" w:val="458"/>
        </w:trPr>
        <w:tc>
          <w:tcPr>
            <w:tcW w:type="dxa" w:w="332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Международные регулярные</w:t>
            </w:r>
          </w:p>
        </w:tc>
        <w:tc>
          <w:tcPr>
            <w:tcW w:type="dxa" w:w="118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1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42 215 651 </w:t>
            </w:r>
          </w:p>
        </w:tc>
        <w:tc>
          <w:tcPr>
            <w:tcW w:type="dxa" w:w="1400"/>
            <w:gridSpan w:val="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39 133 294 </w:t>
            </w:r>
          </w:p>
        </w:tc>
        <w:tc>
          <w:tcPr>
            <w:tcW w:type="dxa" w:w="820"/>
            <w:gridSpan w:val="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1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92,7 </w:t>
            </w:r>
          </w:p>
        </w:tc>
        <w:tc>
          <w:tcPr>
            <w:tcW w:type="dxa" w:w="780"/>
            <w:gridSpan w:val="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89 401 </w:t>
            </w:r>
          </w:p>
        </w:tc>
        <w:tc>
          <w:tcPr>
            <w:tcW w:type="dxa" w:w="840"/>
            <w:gridSpan w:val="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5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65 653 </w:t>
            </w:r>
          </w:p>
        </w:tc>
        <w:tc>
          <w:tcPr>
            <w:tcW w:type="dxa" w:w="58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2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73,4 </w:t>
            </w:r>
          </w:p>
        </w:tc>
        <w:tc>
          <w:tcPr>
            <w:tcW w:type="dxa" w:w="1318"/>
            <w:gridSpan w:val="3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193 495,66 </w:t>
            </w:r>
          </w:p>
        </w:tc>
        <w:tc>
          <w:tcPr>
            <w:tcW w:type="dxa" w:w="1202"/>
            <w:gridSpan w:val="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223 429,42 </w:t>
            </w:r>
          </w:p>
        </w:tc>
        <w:tc>
          <w:tcPr>
            <w:tcW w:type="dxa" w:w="780"/>
            <w:gridSpan w:val="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115,5 </w:t>
            </w:r>
          </w:p>
        </w:tc>
        <w:tc>
          <w:tcPr>
            <w:tcW w:type="dxa" w:w="1176"/>
            <w:gridSpan w:val="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18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20 476,61 </w:t>
            </w:r>
          </w:p>
        </w:tc>
        <w:tc>
          <w:tcPr>
            <w:tcW w:type="dxa" w:w="1204"/>
            <w:gridSpan w:val="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24 569,02 </w:t>
            </w:r>
          </w:p>
        </w:tc>
        <w:tc>
          <w:tcPr>
            <w:tcW w:type="dxa" w:w="800"/>
            <w:gridSpan w:val="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13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120,0 </w:t>
            </w:r>
          </w:p>
        </w:tc>
      </w:tr>
      <w:tr>
        <w:trPr>
          <w:trHeight w:hRule="exact" w:val="454"/>
        </w:trPr>
        <w:tc>
          <w:tcPr>
            <w:tcW w:type="dxa" w:w="3320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Международные нерегулярные</w:t>
            </w:r>
          </w:p>
        </w:tc>
        <w:tc>
          <w:tcPr>
            <w:tcW w:type="dxa" w:w="1180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1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11 897 495 </w:t>
            </w:r>
          </w:p>
        </w:tc>
        <w:tc>
          <w:tcPr>
            <w:tcW w:type="dxa" w:w="1400"/>
            <w:gridSpan w:val="2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4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7 279 117 </w:t>
            </w:r>
          </w:p>
        </w:tc>
        <w:tc>
          <w:tcPr>
            <w:tcW w:type="dxa" w:w="820"/>
            <w:gridSpan w:val="2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1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61,2 </w:t>
            </w:r>
          </w:p>
        </w:tc>
        <w:tc>
          <w:tcPr>
            <w:tcW w:type="dxa" w:w="780"/>
            <w:gridSpan w:val="2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41 471 </w:t>
            </w:r>
          </w:p>
        </w:tc>
        <w:tc>
          <w:tcPr>
            <w:tcW w:type="dxa" w:w="840"/>
            <w:gridSpan w:val="2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1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100 696 </w:t>
            </w:r>
          </w:p>
        </w:tc>
        <w:tc>
          <w:tcPr>
            <w:tcW w:type="dxa" w:w="580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242,8 </w:t>
            </w:r>
          </w:p>
        </w:tc>
        <w:tc>
          <w:tcPr>
            <w:tcW w:type="dxa" w:w="1060"/>
            <w:gridSpan w:val="2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1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44 408,23 </w:t>
            </w:r>
          </w:p>
        </w:tc>
        <w:tc>
          <w:tcPr>
            <w:tcW w:type="dxa" w:w="1260"/>
            <w:gridSpan w:val="2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2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45 378,45 </w:t>
            </w:r>
          </w:p>
        </w:tc>
        <w:tc>
          <w:tcPr>
            <w:tcW w:type="dxa" w:w="980"/>
            <w:gridSpan w:val="3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18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102,2 </w:t>
            </w:r>
          </w:p>
        </w:tc>
        <w:tc>
          <w:tcPr>
            <w:tcW w:type="dxa" w:w="860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1 753,32 </w:t>
            </w:r>
          </w:p>
        </w:tc>
        <w:tc>
          <w:tcPr>
            <w:tcW w:type="dxa" w:w="1262"/>
            <w:gridSpan w:val="2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3 430,92 </w:t>
            </w:r>
          </w:p>
        </w:tc>
        <w:tc>
          <w:tcPr>
            <w:tcW w:type="dxa" w:w="1058"/>
            <w:gridSpan w:val="3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13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195,7 </w:t>
            </w:r>
          </w:p>
        </w:tc>
      </w:tr>
      <w:tr>
        <w:trPr>
          <w:trHeight w:hRule="exact" w:val="458"/>
        </w:trPr>
        <w:tc>
          <w:tcPr>
            <w:tcW w:type="dxa" w:w="3320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Международные - всего</w:t>
            </w:r>
          </w:p>
        </w:tc>
        <w:tc>
          <w:tcPr>
            <w:tcW w:type="dxa" w:w="1180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54 113 146 </w:t>
            </w:r>
          </w:p>
        </w:tc>
        <w:tc>
          <w:tcPr>
            <w:tcW w:type="dxa" w:w="1400"/>
            <w:gridSpan w:val="2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46 412 411 </w:t>
            </w:r>
          </w:p>
        </w:tc>
        <w:tc>
          <w:tcPr>
            <w:tcW w:type="dxa" w:w="820"/>
            <w:gridSpan w:val="2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85,8 </w:t>
            </w:r>
          </w:p>
        </w:tc>
        <w:tc>
          <w:tcPr>
            <w:tcW w:type="dxa" w:w="922"/>
            <w:gridSpan w:val="3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0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130 872 </w:t>
            </w:r>
          </w:p>
        </w:tc>
        <w:tc>
          <w:tcPr>
            <w:tcW w:type="dxa" w:w="69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166 349 </w:t>
            </w:r>
          </w:p>
        </w:tc>
        <w:tc>
          <w:tcPr>
            <w:tcW w:type="dxa" w:w="580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127,1 </w:t>
            </w:r>
          </w:p>
        </w:tc>
        <w:tc>
          <w:tcPr>
            <w:tcW w:type="dxa" w:w="1318"/>
            <w:gridSpan w:val="3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237 903,89 </w:t>
            </w:r>
          </w:p>
        </w:tc>
        <w:tc>
          <w:tcPr>
            <w:tcW w:type="dxa" w:w="1202"/>
            <w:gridSpan w:val="2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268 807,87 </w:t>
            </w:r>
          </w:p>
        </w:tc>
        <w:tc>
          <w:tcPr>
            <w:tcW w:type="dxa" w:w="780"/>
            <w:gridSpan w:val="2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113,0 </w:t>
            </w:r>
          </w:p>
        </w:tc>
        <w:tc>
          <w:tcPr>
            <w:tcW w:type="dxa" w:w="1176"/>
            <w:gridSpan w:val="2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8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22 229,93 </w:t>
            </w:r>
          </w:p>
        </w:tc>
        <w:tc>
          <w:tcPr>
            <w:tcW w:type="dxa" w:w="1204"/>
            <w:gridSpan w:val="2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27 999,94 </w:t>
            </w:r>
          </w:p>
        </w:tc>
        <w:tc>
          <w:tcPr>
            <w:tcW w:type="dxa" w:w="800"/>
            <w:gridSpan w:val="2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3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126,0 </w:t>
            </w:r>
          </w:p>
        </w:tc>
      </w:tr>
      <w:tr>
        <w:trPr>
          <w:trHeight w:hRule="exact" w:val="460"/>
        </w:trPr>
        <w:tc>
          <w:tcPr>
            <w:tcW w:type="dxa" w:w="332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4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в т.ч. иностранными авиакомпаниями</w:t>
            </w:r>
          </w:p>
        </w:tc>
        <w:tc>
          <w:tcPr>
            <w:tcW w:type="dxa" w:w="118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15 238 130 </w:t>
            </w:r>
          </w:p>
        </w:tc>
        <w:tc>
          <w:tcPr>
            <w:tcW w:type="dxa" w:w="1400"/>
            <w:gridSpan w:val="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14 343 729 </w:t>
            </w:r>
          </w:p>
        </w:tc>
        <w:tc>
          <w:tcPr>
            <w:tcW w:type="dxa" w:w="820"/>
            <w:gridSpan w:val="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94,1 </w:t>
            </w:r>
          </w:p>
        </w:tc>
        <w:tc>
          <w:tcPr>
            <w:tcW w:type="dxa" w:w="780"/>
            <w:gridSpan w:val="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78 339 </w:t>
            </w:r>
          </w:p>
        </w:tc>
        <w:tc>
          <w:tcPr>
            <w:tcW w:type="dxa" w:w="840"/>
            <w:gridSpan w:val="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55 035 </w:t>
            </w:r>
          </w:p>
        </w:tc>
        <w:tc>
          <w:tcPr>
            <w:tcW w:type="dxa" w:w="58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70,3 </w:t>
            </w:r>
          </w:p>
        </w:tc>
        <w:tc>
          <w:tcPr>
            <w:tcW w:type="dxa" w:w="1060"/>
            <w:gridSpan w:val="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70 969,70 </w:t>
            </w:r>
          </w:p>
        </w:tc>
        <w:tc>
          <w:tcPr>
            <w:tcW w:type="dxa" w:w="1260"/>
            <w:gridSpan w:val="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75 402,60 </w:t>
            </w:r>
          </w:p>
        </w:tc>
        <w:tc>
          <w:tcPr>
            <w:tcW w:type="dxa" w:w="980"/>
            <w:gridSpan w:val="3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8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106,3 </w:t>
            </w:r>
          </w:p>
        </w:tc>
        <w:tc>
          <w:tcPr>
            <w:tcW w:type="dxa" w:w="1176"/>
            <w:gridSpan w:val="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8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12 251,14 </w:t>
            </w:r>
          </w:p>
        </w:tc>
        <w:tc>
          <w:tcPr>
            <w:tcW w:type="dxa" w:w="1204"/>
            <w:gridSpan w:val="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14 535,89 </w:t>
            </w:r>
          </w:p>
        </w:tc>
        <w:tc>
          <w:tcPr>
            <w:tcW w:type="dxa" w:w="800"/>
            <w:gridSpan w:val="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3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118,7 </w:t>
            </w:r>
          </w:p>
        </w:tc>
      </w:tr>
      <w:tr>
        <w:trPr>
          <w:trHeight w:hRule="exact" w:val="458"/>
        </w:trPr>
        <w:tc>
          <w:tcPr>
            <w:tcW w:type="dxa" w:w="332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2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Внутренние регулярные</w:t>
            </w:r>
          </w:p>
        </w:tc>
        <w:tc>
          <w:tcPr>
            <w:tcW w:type="dxa" w:w="1470"/>
            <w:gridSpan w:val="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101 418 934 </w:t>
            </w:r>
          </w:p>
        </w:tc>
        <w:tc>
          <w:tcPr>
            <w:tcW w:type="dxa" w:w="1346"/>
            <w:gridSpan w:val="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107 446 934 </w:t>
            </w:r>
          </w:p>
        </w:tc>
        <w:tc>
          <w:tcPr>
            <w:tcW w:type="dxa" w:w="716"/>
            <w:gridSpan w:val="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0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105,9 </w:t>
            </w:r>
          </w:p>
        </w:tc>
        <w:tc>
          <w:tcPr>
            <w:tcW w:type="dxa" w:w="790"/>
            <w:gridSpan w:val="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612 455 </w:t>
            </w:r>
          </w:p>
        </w:tc>
        <w:tc>
          <w:tcPr>
            <w:tcW w:type="dxa" w:w="69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675 779 </w:t>
            </w:r>
          </w:p>
        </w:tc>
        <w:tc>
          <w:tcPr>
            <w:tcW w:type="dxa" w:w="58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110,3 </w:t>
            </w:r>
          </w:p>
        </w:tc>
        <w:tc>
          <w:tcPr>
            <w:tcW w:type="dxa" w:w="1318"/>
            <w:gridSpan w:val="3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349 865,37 </w:t>
            </w:r>
          </w:p>
        </w:tc>
        <w:tc>
          <w:tcPr>
            <w:tcW w:type="dxa" w:w="1202"/>
            <w:gridSpan w:val="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371 995,16 </w:t>
            </w:r>
          </w:p>
        </w:tc>
        <w:tc>
          <w:tcPr>
            <w:tcW w:type="dxa" w:w="780"/>
            <w:gridSpan w:val="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106,3 </w:t>
            </w:r>
          </w:p>
        </w:tc>
        <w:tc>
          <w:tcPr>
            <w:tcW w:type="dxa" w:w="1176"/>
            <w:gridSpan w:val="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8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65 680,54 </w:t>
            </w:r>
          </w:p>
        </w:tc>
        <w:tc>
          <w:tcPr>
            <w:tcW w:type="dxa" w:w="1204"/>
            <w:gridSpan w:val="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79 340,64 </w:t>
            </w:r>
          </w:p>
        </w:tc>
        <w:tc>
          <w:tcPr>
            <w:tcW w:type="dxa" w:w="800"/>
            <w:gridSpan w:val="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3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120,8 </w:t>
            </w:r>
          </w:p>
        </w:tc>
      </w:tr>
      <w:tr>
        <w:trPr>
          <w:trHeight w:hRule="exact" w:val="458"/>
        </w:trPr>
        <w:tc>
          <w:tcPr>
            <w:tcW w:type="dxa" w:w="3320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Внутренние нерегулярные</w:t>
            </w:r>
          </w:p>
        </w:tc>
        <w:tc>
          <w:tcPr>
            <w:tcW w:type="dxa" w:w="1180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6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3 797 854 </w:t>
            </w:r>
          </w:p>
        </w:tc>
        <w:tc>
          <w:tcPr>
            <w:tcW w:type="dxa" w:w="1400"/>
            <w:gridSpan w:val="2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4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5 738 030 </w:t>
            </w:r>
          </w:p>
        </w:tc>
        <w:tc>
          <w:tcPr>
            <w:tcW w:type="dxa" w:w="952"/>
            <w:gridSpan w:val="3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0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151,1 </w:t>
            </w:r>
          </w:p>
        </w:tc>
        <w:tc>
          <w:tcPr>
            <w:tcW w:type="dxa" w:w="790"/>
            <w:gridSpan w:val="2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190 709 </w:t>
            </w:r>
          </w:p>
        </w:tc>
        <w:tc>
          <w:tcPr>
            <w:tcW w:type="dxa" w:w="698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215 499 </w:t>
            </w:r>
          </w:p>
        </w:tc>
        <w:tc>
          <w:tcPr>
            <w:tcW w:type="dxa" w:w="580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113,0 </w:t>
            </w:r>
          </w:p>
        </w:tc>
        <w:tc>
          <w:tcPr>
            <w:tcW w:type="dxa" w:w="1060"/>
            <w:gridSpan w:val="2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91 477,22 </w:t>
            </w:r>
          </w:p>
        </w:tc>
        <w:tc>
          <w:tcPr>
            <w:tcW w:type="dxa" w:w="1260"/>
            <w:gridSpan w:val="2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89 821,83 </w:t>
            </w:r>
          </w:p>
        </w:tc>
        <w:tc>
          <w:tcPr>
            <w:tcW w:type="dxa" w:w="760"/>
            <w:gridSpan w:val="2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98,2 </w:t>
            </w:r>
          </w:p>
        </w:tc>
        <w:tc>
          <w:tcPr>
            <w:tcW w:type="dxa" w:w="1080"/>
            <w:gridSpan w:val="2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1 998,26 </w:t>
            </w:r>
          </w:p>
        </w:tc>
        <w:tc>
          <w:tcPr>
            <w:tcW w:type="dxa" w:w="1262"/>
            <w:gridSpan w:val="2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2 229,98 </w:t>
            </w:r>
          </w:p>
        </w:tc>
        <w:tc>
          <w:tcPr>
            <w:tcW w:type="dxa" w:w="1058"/>
            <w:gridSpan w:val="3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3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111,6 </w:t>
            </w:r>
          </w:p>
        </w:tc>
      </w:tr>
      <w:tr>
        <w:trPr>
          <w:trHeight w:hRule="exact" w:val="456"/>
        </w:trPr>
        <w:tc>
          <w:tcPr>
            <w:tcW w:type="dxa" w:w="3320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Внутренние - всего</w:t>
            </w:r>
          </w:p>
        </w:tc>
        <w:tc>
          <w:tcPr>
            <w:tcW w:type="dxa" w:w="1470"/>
            <w:gridSpan w:val="2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105 216 788 </w:t>
            </w:r>
          </w:p>
        </w:tc>
        <w:tc>
          <w:tcPr>
            <w:tcW w:type="dxa" w:w="1346"/>
            <w:gridSpan w:val="2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113 184 964 </w:t>
            </w:r>
          </w:p>
        </w:tc>
        <w:tc>
          <w:tcPr>
            <w:tcW w:type="dxa" w:w="716"/>
            <w:gridSpan w:val="2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0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107,6 </w:t>
            </w:r>
          </w:p>
        </w:tc>
        <w:tc>
          <w:tcPr>
            <w:tcW w:type="dxa" w:w="790"/>
            <w:gridSpan w:val="2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803 164 </w:t>
            </w:r>
          </w:p>
        </w:tc>
        <w:tc>
          <w:tcPr>
            <w:tcW w:type="dxa" w:w="69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891 278 </w:t>
            </w:r>
          </w:p>
        </w:tc>
        <w:tc>
          <w:tcPr>
            <w:tcW w:type="dxa" w:w="580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111,0 </w:t>
            </w:r>
          </w:p>
        </w:tc>
        <w:tc>
          <w:tcPr>
            <w:tcW w:type="dxa" w:w="1318"/>
            <w:gridSpan w:val="3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441 342,59 </w:t>
            </w:r>
          </w:p>
        </w:tc>
        <w:tc>
          <w:tcPr>
            <w:tcW w:type="dxa" w:w="1202"/>
            <w:gridSpan w:val="2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461 816,99 </w:t>
            </w:r>
          </w:p>
        </w:tc>
        <w:tc>
          <w:tcPr>
            <w:tcW w:type="dxa" w:w="780"/>
            <w:gridSpan w:val="2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104,6 </w:t>
            </w:r>
          </w:p>
        </w:tc>
        <w:tc>
          <w:tcPr>
            <w:tcW w:type="dxa" w:w="1176"/>
            <w:gridSpan w:val="2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8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67 678,80 </w:t>
            </w:r>
          </w:p>
        </w:tc>
        <w:tc>
          <w:tcPr>
            <w:tcW w:type="dxa" w:w="1204"/>
            <w:gridSpan w:val="2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81 570,62 </w:t>
            </w:r>
          </w:p>
        </w:tc>
        <w:tc>
          <w:tcPr>
            <w:tcW w:type="dxa" w:w="800"/>
            <w:gridSpan w:val="2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3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120,5 </w:t>
            </w:r>
          </w:p>
        </w:tc>
      </w:tr>
      <w:tr>
        <w:trPr>
          <w:trHeight w:hRule="exact" w:val="458"/>
        </w:trPr>
        <w:tc>
          <w:tcPr>
            <w:tcW w:type="dxa" w:w="3320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Коммерческие перевозки - всего</w:t>
            </w:r>
          </w:p>
        </w:tc>
        <w:tc>
          <w:tcPr>
            <w:tcW w:type="dxa" w:w="1180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16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159 329 934</w:t>
            </w:r>
          </w:p>
        </w:tc>
        <w:tc>
          <w:tcPr>
            <w:tcW w:type="dxa" w:w="1400"/>
            <w:gridSpan w:val="2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4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159 597 375</w:t>
            </w:r>
          </w:p>
        </w:tc>
        <w:tc>
          <w:tcPr>
            <w:tcW w:type="dxa" w:w="820"/>
            <w:gridSpan w:val="2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8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  <w:u w:val="single"/>
              </w:rPr>
              <w:t>100,2</w:t>
            </w:r>
          </w:p>
        </w:tc>
        <w:tc>
          <w:tcPr>
            <w:tcW w:type="dxa" w:w="780"/>
            <w:gridSpan w:val="2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2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934 036</w:t>
            </w:r>
          </w:p>
        </w:tc>
        <w:tc>
          <w:tcPr>
            <w:tcW w:type="dxa" w:w="840"/>
            <w:gridSpan w:val="2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184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1 057 627</w:t>
            </w:r>
          </w:p>
        </w:tc>
        <w:tc>
          <w:tcPr>
            <w:tcW w:type="dxa" w:w="580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20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  <w:u w:val="single"/>
              </w:rPr>
              <w:t>113,2</w:t>
            </w:r>
          </w:p>
        </w:tc>
        <w:tc>
          <w:tcPr>
            <w:tcW w:type="dxa" w:w="1060"/>
            <w:gridSpan w:val="2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6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679 246,48</w:t>
            </w:r>
          </w:p>
        </w:tc>
        <w:tc>
          <w:tcPr>
            <w:tcW w:type="dxa" w:w="1260"/>
            <w:gridSpan w:val="2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18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730 624,86</w:t>
            </w:r>
          </w:p>
        </w:tc>
        <w:tc>
          <w:tcPr>
            <w:tcW w:type="dxa" w:w="760"/>
            <w:gridSpan w:val="2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8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  <w:u w:val="single"/>
              </w:rPr>
              <w:t>107,6</w:t>
            </w:r>
          </w:p>
        </w:tc>
        <w:tc>
          <w:tcPr>
            <w:tcW w:type="dxa" w:w="1080"/>
            <w:gridSpan w:val="2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2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89 908,73</w:t>
            </w:r>
          </w:p>
        </w:tc>
        <w:tc>
          <w:tcPr>
            <w:tcW w:type="dxa" w:w="1616"/>
            <w:gridSpan w:val="4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308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109 570,56</w:t>
            </w:r>
          </w:p>
        </w:tc>
        <w:tc>
          <w:tcPr>
            <w:tcW w:type="dxa" w:w="704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  <w:u w:val="single"/>
              </w:rPr>
              <w:t>121,9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72.0000000000002" w:type="dxa"/>
      </w:tblPr>
      <w:tblGrid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</w:tblGrid>
      <w:tr>
        <w:trPr>
          <w:trHeight w:hRule="exact" w:val="878"/>
        </w:trPr>
        <w:tc>
          <w:tcPr>
            <w:tcW w:type="dxa" w:w="13284"/>
            <w:gridSpan w:val="17"/>
            <w:tcBorders>
              <w:bottom w:sz="6.399999999999636" w:val="single" w:color="#FFFFFF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6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Обслуживание пассажиров и грузовой клиентуры в аэропортах России в январе-декабре 2015-2016 гг. (По Форме №15 ГА «Сведения об объеме перевозок через аэропорты»)</w:t>
            </w:r>
          </w:p>
        </w:tc>
      </w:tr>
      <w:tr>
        <w:trPr>
          <w:trHeight w:hRule="exact" w:val="240"/>
        </w:trPr>
        <w:tc>
          <w:tcPr>
            <w:tcW w:type="dxa" w:w="6442"/>
            <w:gridSpan w:val="7"/>
            <w:tcBorders>
              <w:top w:sz="6.399999999999636" w:val="single" w:color="#FFFFFF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" w:after="0"/>
              <w:ind w:left="0" w:right="280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Пассажиры - всего (чел.)</w:t>
            </w:r>
          </w:p>
        </w:tc>
        <w:tc>
          <w:tcPr>
            <w:tcW w:type="dxa" w:w="2060"/>
            <w:gridSpan w:val="3"/>
            <w:tcBorders>
              <w:top w:sz="6.399999999999636" w:val="single" w:color="#FFFFFF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Пассажиры - транзит (чел.)</w:t>
            </w:r>
          </w:p>
        </w:tc>
        <w:tc>
          <w:tcPr>
            <w:tcW w:type="dxa" w:w="1980"/>
            <w:gridSpan w:val="2"/>
            <w:tcBorders>
              <w:top w:sz="6.399999999999636" w:val="single" w:color="#FFFFFF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" w:after="0"/>
              <w:ind w:left="0" w:right="36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Груз - всего (тонн)</w:t>
            </w:r>
          </w:p>
        </w:tc>
        <w:tc>
          <w:tcPr>
            <w:tcW w:type="dxa" w:w="2802"/>
            <w:gridSpan w:val="5"/>
            <w:tcBorders>
              <w:top w:sz="6.399999999999636" w:val="single" w:color="#FFFFFF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" w:after="0"/>
              <w:ind w:left="0" w:right="410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Почта - всего (тонн)</w:t>
            </w:r>
          </w:p>
        </w:tc>
      </w:tr>
      <w:tr>
        <w:trPr>
          <w:trHeight w:hRule="exact" w:val="230"/>
        </w:trPr>
        <w:tc>
          <w:tcPr>
            <w:tcW w:type="dxa" w:w="762"/>
            <w:gridSpan w:val="2"/>
            <w:tcBorders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2" w:after="0"/>
              <w:ind w:left="10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№</w:t>
            </w:r>
          </w:p>
        </w:tc>
        <w:tc>
          <w:tcPr>
            <w:tcW w:type="dxa" w:w="12522"/>
            <w:gridSpan w:val="15"/>
            <w:tcBorders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2" w:after="0"/>
              <w:ind w:left="878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Наименование</w:t>
            </w:r>
          </w:p>
        </w:tc>
      </w:tr>
      <w:tr>
        <w:trPr>
          <w:trHeight w:hRule="exact" w:val="460"/>
        </w:trPr>
        <w:tc>
          <w:tcPr>
            <w:tcW w:type="dxa" w:w="4982"/>
            <w:gridSpan w:val="5"/>
            <w:tcBorders>
              <w:top w:sz="5.599999999999909" w:val="single" w:color="#C7C7C7"/>
              <w:bottom w:sz="6.399999999999636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320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2015</w:t>
            </w:r>
          </w:p>
        </w:tc>
        <w:tc>
          <w:tcPr>
            <w:tcW w:type="dxa" w:w="960"/>
            <w:tcBorders>
              <w:top w:sz="5.599999999999909" w:val="single" w:color="#C7C7C7"/>
              <w:bottom w:sz="6.3999999999996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2016</w:t>
            </w:r>
          </w:p>
        </w:tc>
        <w:tc>
          <w:tcPr>
            <w:tcW w:type="dxa" w:w="500"/>
            <w:tcBorders>
              <w:top w:sz="5.599999999999909" w:val="single" w:color="#C7C7C7"/>
              <w:bottom w:sz="6.3999999999996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%</w:t>
            </w:r>
          </w:p>
        </w:tc>
        <w:tc>
          <w:tcPr>
            <w:tcW w:type="dxa" w:w="780"/>
            <w:tcBorders>
              <w:top w:sz="5.599999999999909" w:val="single" w:color="#C7C7C7"/>
              <w:bottom w:sz="6.3999999999996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2015</w:t>
            </w:r>
          </w:p>
        </w:tc>
        <w:tc>
          <w:tcPr>
            <w:tcW w:type="dxa" w:w="758"/>
            <w:tcBorders>
              <w:top w:sz="5.599999999999909" w:val="single" w:color="#C7C7C7"/>
              <w:bottom w:sz="6.3999999999996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2016</w:t>
            </w:r>
          </w:p>
        </w:tc>
        <w:tc>
          <w:tcPr>
            <w:tcW w:type="dxa" w:w="522"/>
            <w:tcBorders>
              <w:top w:sz="5.599999999999909" w:val="single" w:color="#C7C7C7"/>
              <w:bottom w:sz="6.3999999999996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%</w:t>
            </w:r>
          </w:p>
        </w:tc>
        <w:tc>
          <w:tcPr>
            <w:tcW w:type="dxa" w:w="1020"/>
            <w:tcBorders>
              <w:top w:sz="5.599999999999909" w:val="single" w:color="#C7C7C7"/>
              <w:bottom w:sz="6.3999999999996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2015</w:t>
            </w:r>
          </w:p>
        </w:tc>
        <w:tc>
          <w:tcPr>
            <w:tcW w:type="dxa" w:w="960"/>
            <w:tcBorders>
              <w:top w:sz="5.599999999999909" w:val="single" w:color="#C7C7C7"/>
              <w:bottom w:sz="6.3999999999996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2016</w:t>
            </w:r>
          </w:p>
        </w:tc>
        <w:tc>
          <w:tcPr>
            <w:tcW w:type="dxa" w:w="574"/>
            <w:tcBorders>
              <w:top w:sz="5.599999999999909" w:val="single" w:color="#C7C7C7"/>
              <w:bottom w:sz="6.3999999999996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264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%</w:t>
            </w:r>
          </w:p>
        </w:tc>
        <w:tc>
          <w:tcPr>
            <w:tcW w:type="dxa" w:w="706"/>
            <w:tcBorders>
              <w:top w:sz="5.599999999999909" w:val="single" w:color="#C7C7C7"/>
              <w:bottom w:sz="6.3999999999996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2015</w:t>
            </w:r>
          </w:p>
        </w:tc>
        <w:tc>
          <w:tcPr>
            <w:tcW w:type="dxa" w:w="980"/>
            <w:gridSpan w:val="2"/>
            <w:tcBorders>
              <w:top w:sz="5.599999999999909" w:val="single" w:color="#C7C7C7"/>
              <w:bottom w:sz="6.399999999999636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266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2016</w:t>
            </w:r>
          </w:p>
        </w:tc>
        <w:tc>
          <w:tcPr>
            <w:tcW w:type="dxa" w:w="542"/>
            <w:tcBorders>
              <w:top w:sz="5.599999999999909" w:val="single" w:color="#C7C7C7"/>
              <w:bottom w:sz="6.3999999999996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%</w:t>
            </w:r>
          </w:p>
        </w:tc>
      </w:tr>
      <w:tr>
        <w:trPr>
          <w:trHeight w:hRule="exact" w:val="456"/>
        </w:trPr>
        <w:tc>
          <w:tcPr>
            <w:tcW w:type="dxa" w:w="762"/>
            <w:gridSpan w:val="2"/>
            <w:tcBorders>
              <w:top w:sz="6.399999999999636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</w:t>
            </w:r>
          </w:p>
        </w:tc>
        <w:tc>
          <w:tcPr>
            <w:tcW w:type="dxa" w:w="2880"/>
            <w:tcBorders>
              <w:top w:sz="6.399999999999636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Москва(Шереметьево) </w:t>
            </w:r>
          </w:p>
        </w:tc>
        <w:tc>
          <w:tcPr>
            <w:tcW w:type="dxa" w:w="1340"/>
            <w:gridSpan w:val="2"/>
            <w:tcBorders>
              <w:top w:sz="6.399999999999636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7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31 279 508 </w:t>
            </w:r>
          </w:p>
        </w:tc>
        <w:tc>
          <w:tcPr>
            <w:tcW w:type="dxa" w:w="960"/>
            <w:tcBorders>
              <w:top w:sz="6.399999999999636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33 655 605 </w:t>
            </w:r>
          </w:p>
        </w:tc>
        <w:tc>
          <w:tcPr>
            <w:tcW w:type="dxa" w:w="500"/>
            <w:tcBorders>
              <w:top w:sz="6.399999999999636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107,6 </w:t>
            </w:r>
          </w:p>
        </w:tc>
        <w:tc>
          <w:tcPr>
            <w:tcW w:type="dxa" w:w="780"/>
            <w:tcBorders>
              <w:top w:sz="6.399999999999636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22 560 </w:t>
            </w:r>
          </w:p>
        </w:tc>
        <w:tc>
          <w:tcPr>
            <w:tcW w:type="dxa" w:w="758"/>
            <w:tcBorders>
              <w:top w:sz="6.399999999999636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23 447 </w:t>
            </w:r>
          </w:p>
        </w:tc>
        <w:tc>
          <w:tcPr>
            <w:tcW w:type="dxa" w:w="522"/>
            <w:tcBorders>
              <w:top w:sz="6.399999999999636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103,9 </w:t>
            </w:r>
          </w:p>
        </w:tc>
        <w:tc>
          <w:tcPr>
            <w:tcW w:type="dxa" w:w="1020"/>
            <w:tcBorders>
              <w:top w:sz="6.399999999999636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178 167,50 </w:t>
            </w:r>
          </w:p>
        </w:tc>
        <w:tc>
          <w:tcPr>
            <w:tcW w:type="dxa" w:w="960"/>
            <w:tcBorders>
              <w:top w:sz="6.399999999999636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231 249,90 </w:t>
            </w:r>
          </w:p>
        </w:tc>
        <w:tc>
          <w:tcPr>
            <w:tcW w:type="dxa" w:w="574"/>
            <w:tcBorders>
              <w:top w:sz="6.399999999999636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129,8 </w:t>
            </w:r>
          </w:p>
        </w:tc>
        <w:tc>
          <w:tcPr>
            <w:tcW w:type="dxa" w:w="826"/>
            <w:gridSpan w:val="2"/>
            <w:tcBorders>
              <w:top w:sz="6.399999999999636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20 733,20 </w:t>
            </w:r>
          </w:p>
        </w:tc>
        <w:tc>
          <w:tcPr>
            <w:tcW w:type="dxa" w:w="860"/>
            <w:tcBorders>
              <w:top w:sz="6.399999999999636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24 852,80 </w:t>
            </w:r>
          </w:p>
        </w:tc>
        <w:tc>
          <w:tcPr>
            <w:tcW w:type="dxa" w:w="542"/>
            <w:tcBorders>
              <w:top w:sz="6.399999999999636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119,9 </w:t>
            </w:r>
          </w:p>
        </w:tc>
      </w:tr>
      <w:tr>
        <w:trPr>
          <w:trHeight w:hRule="exact" w:val="458"/>
        </w:trPr>
        <w:tc>
          <w:tcPr>
            <w:tcW w:type="dxa" w:w="762"/>
            <w:gridSpan w:val="2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</w:t>
            </w:r>
          </w:p>
        </w:tc>
        <w:tc>
          <w:tcPr>
            <w:tcW w:type="dxa" w:w="2880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Москва(Домодедово) </w:t>
            </w:r>
          </w:p>
        </w:tc>
        <w:tc>
          <w:tcPr>
            <w:tcW w:type="dxa" w:w="1340"/>
            <w:gridSpan w:val="2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7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30 504 515 </w:t>
            </w:r>
          </w:p>
        </w:tc>
        <w:tc>
          <w:tcPr>
            <w:tcW w:type="dxa" w:w="960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28 500 259 </w:t>
            </w:r>
          </w:p>
        </w:tc>
        <w:tc>
          <w:tcPr>
            <w:tcW w:type="dxa" w:w="500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93,4 </w:t>
            </w:r>
          </w:p>
        </w:tc>
        <w:tc>
          <w:tcPr>
            <w:tcW w:type="dxa" w:w="780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59 451 </w:t>
            </w:r>
          </w:p>
        </w:tc>
        <w:tc>
          <w:tcPr>
            <w:tcW w:type="dxa" w:w="75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36 984 </w:t>
            </w:r>
          </w:p>
        </w:tc>
        <w:tc>
          <w:tcPr>
            <w:tcW w:type="dxa" w:w="522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4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62,2 </w:t>
            </w:r>
          </w:p>
        </w:tc>
        <w:tc>
          <w:tcPr>
            <w:tcW w:type="dxa" w:w="1020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133 182,65 </w:t>
            </w:r>
          </w:p>
        </w:tc>
        <w:tc>
          <w:tcPr>
            <w:tcW w:type="dxa" w:w="960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119 039,44 </w:t>
            </w:r>
          </w:p>
        </w:tc>
        <w:tc>
          <w:tcPr>
            <w:tcW w:type="dxa" w:w="574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89,4 </w:t>
            </w:r>
          </w:p>
        </w:tc>
        <w:tc>
          <w:tcPr>
            <w:tcW w:type="dxa" w:w="826"/>
            <w:gridSpan w:val="2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19 196,63 </w:t>
            </w:r>
          </w:p>
        </w:tc>
        <w:tc>
          <w:tcPr>
            <w:tcW w:type="dxa" w:w="860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23 105,11 </w:t>
            </w:r>
          </w:p>
        </w:tc>
        <w:tc>
          <w:tcPr>
            <w:tcW w:type="dxa" w:w="542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120,4 </w:t>
            </w:r>
          </w:p>
        </w:tc>
      </w:tr>
      <w:tr>
        <w:trPr>
          <w:trHeight w:hRule="exact" w:val="458"/>
        </w:trPr>
        <w:tc>
          <w:tcPr>
            <w:tcW w:type="dxa" w:w="762"/>
            <w:gridSpan w:val="2"/>
            <w:tcBorders>
              <w:top w:sz="5.600000000000364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</w:t>
            </w:r>
          </w:p>
        </w:tc>
        <w:tc>
          <w:tcPr>
            <w:tcW w:type="dxa" w:w="2880"/>
            <w:tcBorders>
              <w:top w:sz="5.600000000000364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Москва(Внуково) </w:t>
            </w:r>
          </w:p>
        </w:tc>
        <w:tc>
          <w:tcPr>
            <w:tcW w:type="dxa" w:w="1340"/>
            <w:gridSpan w:val="2"/>
            <w:tcBorders>
              <w:top w:sz="5.600000000000364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7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15 815 129 </w:t>
            </w:r>
          </w:p>
        </w:tc>
        <w:tc>
          <w:tcPr>
            <w:tcW w:type="dxa" w:w="960"/>
            <w:tcBorders>
              <w:top w:sz="5.600000000000364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13 946 688 </w:t>
            </w:r>
          </w:p>
        </w:tc>
        <w:tc>
          <w:tcPr>
            <w:tcW w:type="dxa" w:w="500"/>
            <w:tcBorders>
              <w:top w:sz="5.600000000000364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88,2 </w:t>
            </w:r>
          </w:p>
        </w:tc>
        <w:tc>
          <w:tcPr>
            <w:tcW w:type="dxa" w:w="780"/>
            <w:tcBorders>
              <w:top w:sz="5.600000000000364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31 299 </w:t>
            </w:r>
          </w:p>
        </w:tc>
        <w:tc>
          <w:tcPr>
            <w:tcW w:type="dxa" w:w="758"/>
            <w:tcBorders>
              <w:top w:sz="5.600000000000364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65 370 </w:t>
            </w:r>
          </w:p>
        </w:tc>
        <w:tc>
          <w:tcPr>
            <w:tcW w:type="dxa" w:w="522"/>
            <w:tcBorders>
              <w:top w:sz="5.600000000000364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208,9 </w:t>
            </w:r>
          </w:p>
        </w:tc>
        <w:tc>
          <w:tcPr>
            <w:tcW w:type="dxa" w:w="1020"/>
            <w:tcBorders>
              <w:top w:sz="5.600000000000364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36 707,12 </w:t>
            </w:r>
          </w:p>
        </w:tc>
        <w:tc>
          <w:tcPr>
            <w:tcW w:type="dxa" w:w="960"/>
            <w:tcBorders>
              <w:top w:sz="5.600000000000364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44 153,22 </w:t>
            </w:r>
          </w:p>
        </w:tc>
        <w:tc>
          <w:tcPr>
            <w:tcW w:type="dxa" w:w="574"/>
            <w:tcBorders>
              <w:top w:sz="5.600000000000364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120,3 </w:t>
            </w:r>
          </w:p>
        </w:tc>
        <w:tc>
          <w:tcPr>
            <w:tcW w:type="dxa" w:w="706"/>
            <w:tcBorders>
              <w:top w:sz="5.600000000000364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5 305,38 </w:t>
            </w:r>
          </w:p>
        </w:tc>
        <w:tc>
          <w:tcPr>
            <w:tcW w:type="dxa" w:w="980"/>
            <w:gridSpan w:val="2"/>
            <w:tcBorders>
              <w:top w:sz="5.600000000000364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0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7 626,81 </w:t>
            </w:r>
          </w:p>
        </w:tc>
        <w:tc>
          <w:tcPr>
            <w:tcW w:type="dxa" w:w="542"/>
            <w:tcBorders>
              <w:top w:sz="5.600000000000364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143,8 </w:t>
            </w:r>
          </w:p>
        </w:tc>
      </w:tr>
      <w:tr>
        <w:trPr>
          <w:trHeight w:hRule="exact" w:val="458"/>
        </w:trPr>
        <w:tc>
          <w:tcPr>
            <w:tcW w:type="dxa" w:w="762"/>
            <w:gridSpan w:val="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</w:t>
            </w:r>
          </w:p>
        </w:tc>
        <w:tc>
          <w:tcPr>
            <w:tcW w:type="dxa" w:w="288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Санкт-Петербург(Пулково) </w:t>
            </w:r>
          </w:p>
        </w:tc>
        <w:tc>
          <w:tcPr>
            <w:tcW w:type="dxa" w:w="1340"/>
            <w:gridSpan w:val="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7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13 501 454 </w:t>
            </w:r>
          </w:p>
        </w:tc>
        <w:tc>
          <w:tcPr>
            <w:tcW w:type="dxa" w:w="96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13 265 037 </w:t>
            </w:r>
          </w:p>
        </w:tc>
        <w:tc>
          <w:tcPr>
            <w:tcW w:type="dxa" w:w="50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98,3 </w:t>
            </w:r>
          </w:p>
        </w:tc>
        <w:tc>
          <w:tcPr>
            <w:tcW w:type="dxa" w:w="78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1280"/>
            <w:gridSpan w:val="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81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102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22 535,00 </w:t>
            </w:r>
          </w:p>
        </w:tc>
        <w:tc>
          <w:tcPr>
            <w:tcW w:type="dxa" w:w="96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25 381,00 </w:t>
            </w:r>
          </w:p>
        </w:tc>
        <w:tc>
          <w:tcPr>
            <w:tcW w:type="dxa" w:w="57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112,6 </w:t>
            </w:r>
          </w:p>
        </w:tc>
        <w:tc>
          <w:tcPr>
            <w:tcW w:type="dxa" w:w="70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4 293,00 </w:t>
            </w:r>
          </w:p>
        </w:tc>
        <w:tc>
          <w:tcPr>
            <w:tcW w:type="dxa" w:w="980"/>
            <w:gridSpan w:val="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0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3 904,00 </w:t>
            </w:r>
          </w:p>
        </w:tc>
        <w:tc>
          <w:tcPr>
            <w:tcW w:type="dxa" w:w="54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90,9 </w:t>
            </w:r>
          </w:p>
        </w:tc>
      </w:tr>
      <w:tr>
        <w:trPr>
          <w:trHeight w:hRule="exact" w:val="458"/>
        </w:trPr>
        <w:tc>
          <w:tcPr>
            <w:tcW w:type="dxa" w:w="384"/>
            <w:tcBorders>
              <w:top w:sz="5.599999999999909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 </w:t>
            </w:r>
          </w:p>
        </w:tc>
        <w:tc>
          <w:tcPr>
            <w:tcW w:type="dxa" w:w="3626"/>
            <w:gridSpan w:val="3"/>
            <w:tcBorders>
              <w:top w:sz="5.599999999999909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Сочи </w:t>
            </w:r>
          </w:p>
        </w:tc>
        <w:tc>
          <w:tcPr>
            <w:tcW w:type="dxa" w:w="972"/>
            <w:tcBorders>
              <w:top w:sz="5.599999999999909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4 076 509 </w:t>
            </w:r>
          </w:p>
        </w:tc>
        <w:tc>
          <w:tcPr>
            <w:tcW w:type="dxa" w:w="960"/>
            <w:tcBorders>
              <w:top w:sz="5.599999999999909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5 248 800 </w:t>
            </w:r>
          </w:p>
        </w:tc>
        <w:tc>
          <w:tcPr>
            <w:tcW w:type="dxa" w:w="500"/>
            <w:tcBorders>
              <w:top w:sz="5.599999999999909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128,8 </w:t>
            </w:r>
          </w:p>
        </w:tc>
        <w:tc>
          <w:tcPr>
            <w:tcW w:type="dxa" w:w="780"/>
            <w:tcBorders>
              <w:top w:sz="5.599999999999909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12 818 </w:t>
            </w:r>
          </w:p>
        </w:tc>
        <w:tc>
          <w:tcPr>
            <w:tcW w:type="dxa" w:w="758"/>
            <w:tcBorders>
              <w:top w:sz="5.599999999999909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13 954 </w:t>
            </w:r>
          </w:p>
        </w:tc>
        <w:tc>
          <w:tcPr>
            <w:tcW w:type="dxa" w:w="522"/>
            <w:tcBorders>
              <w:top w:sz="5.599999999999909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108,9 </w:t>
            </w:r>
          </w:p>
        </w:tc>
        <w:tc>
          <w:tcPr>
            <w:tcW w:type="dxa" w:w="1020"/>
            <w:tcBorders>
              <w:top w:sz="5.599999999999909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3 134,54 </w:t>
            </w:r>
          </w:p>
        </w:tc>
        <w:tc>
          <w:tcPr>
            <w:tcW w:type="dxa" w:w="960"/>
            <w:tcBorders>
              <w:top w:sz="5.599999999999909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3 766,65 </w:t>
            </w:r>
          </w:p>
        </w:tc>
        <w:tc>
          <w:tcPr>
            <w:tcW w:type="dxa" w:w="574"/>
            <w:tcBorders>
              <w:top w:sz="5.599999999999909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120,2 </w:t>
            </w:r>
          </w:p>
        </w:tc>
        <w:tc>
          <w:tcPr>
            <w:tcW w:type="dxa" w:w="706"/>
            <w:tcBorders>
              <w:top w:sz="5.599999999999909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161,28 </w:t>
            </w:r>
          </w:p>
        </w:tc>
        <w:tc>
          <w:tcPr>
            <w:tcW w:type="dxa" w:w="980"/>
            <w:gridSpan w:val="2"/>
            <w:tcBorders>
              <w:top w:sz="5.599999999999909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6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269,52 </w:t>
            </w:r>
          </w:p>
        </w:tc>
        <w:tc>
          <w:tcPr>
            <w:tcW w:type="dxa" w:w="542"/>
            <w:tcBorders>
              <w:top w:sz="5.599999999999909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167,1 </w:t>
            </w:r>
          </w:p>
        </w:tc>
      </w:tr>
      <w:tr>
        <w:trPr>
          <w:trHeight w:hRule="exact" w:val="460"/>
        </w:trPr>
        <w:tc>
          <w:tcPr>
            <w:tcW w:type="dxa" w:w="762"/>
            <w:gridSpan w:val="2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 </w:t>
            </w:r>
          </w:p>
        </w:tc>
        <w:tc>
          <w:tcPr>
            <w:tcW w:type="dxa" w:w="2880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Симферополь </w:t>
            </w:r>
          </w:p>
        </w:tc>
        <w:tc>
          <w:tcPr>
            <w:tcW w:type="dxa" w:w="1340"/>
            <w:gridSpan w:val="2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1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5 017 758 </w:t>
            </w:r>
          </w:p>
        </w:tc>
        <w:tc>
          <w:tcPr>
            <w:tcW w:type="dxa" w:w="960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5 201 690 </w:t>
            </w:r>
          </w:p>
        </w:tc>
        <w:tc>
          <w:tcPr>
            <w:tcW w:type="dxa" w:w="500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103,7 </w:t>
            </w:r>
          </w:p>
        </w:tc>
        <w:tc>
          <w:tcPr>
            <w:tcW w:type="dxa" w:w="780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1280"/>
            <w:gridSpan w:val="2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81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1020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7 222,30 </w:t>
            </w:r>
          </w:p>
        </w:tc>
        <w:tc>
          <w:tcPr>
            <w:tcW w:type="dxa" w:w="960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7 421,50 </w:t>
            </w:r>
          </w:p>
        </w:tc>
        <w:tc>
          <w:tcPr>
            <w:tcW w:type="dxa" w:w="574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102,8 </w:t>
            </w:r>
          </w:p>
        </w:tc>
        <w:tc>
          <w:tcPr>
            <w:tcW w:type="dxa" w:w="70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420,8 </w:t>
            </w:r>
          </w:p>
        </w:tc>
        <w:tc>
          <w:tcPr>
            <w:tcW w:type="dxa" w:w="980"/>
            <w:gridSpan w:val="2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0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522,1 </w:t>
            </w:r>
          </w:p>
        </w:tc>
        <w:tc>
          <w:tcPr>
            <w:tcW w:type="dxa" w:w="542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124,1 </w:t>
            </w:r>
          </w:p>
        </w:tc>
      </w:tr>
      <w:tr>
        <w:trPr>
          <w:trHeight w:hRule="exact" w:val="434"/>
        </w:trPr>
        <w:tc>
          <w:tcPr>
            <w:tcW w:type="dxa" w:w="762"/>
            <w:gridSpan w:val="2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 </w:t>
            </w:r>
          </w:p>
        </w:tc>
        <w:tc>
          <w:tcPr>
            <w:tcW w:type="dxa" w:w="288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Екатеринбург(Кольцово) </w:t>
            </w:r>
          </w:p>
        </w:tc>
        <w:tc>
          <w:tcPr>
            <w:tcW w:type="dxa" w:w="1340"/>
            <w:gridSpan w:val="2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1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4 170 737 </w:t>
            </w:r>
          </w:p>
        </w:tc>
        <w:tc>
          <w:tcPr>
            <w:tcW w:type="dxa" w:w="96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4 207 328 </w:t>
            </w:r>
          </w:p>
        </w:tc>
        <w:tc>
          <w:tcPr>
            <w:tcW w:type="dxa" w:w="50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100,9 </w:t>
            </w:r>
          </w:p>
        </w:tc>
        <w:tc>
          <w:tcPr>
            <w:tcW w:type="dxa" w:w="78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76 923 </w:t>
            </w:r>
          </w:p>
        </w:tc>
        <w:tc>
          <w:tcPr>
            <w:tcW w:type="dxa" w:w="75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93 410 </w:t>
            </w:r>
          </w:p>
        </w:tc>
        <w:tc>
          <w:tcPr>
            <w:tcW w:type="dxa" w:w="522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121,4 </w:t>
            </w:r>
          </w:p>
        </w:tc>
        <w:tc>
          <w:tcPr>
            <w:tcW w:type="dxa" w:w="102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18 366,75 </w:t>
            </w:r>
          </w:p>
        </w:tc>
        <w:tc>
          <w:tcPr>
            <w:tcW w:type="dxa" w:w="96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20 115,81 </w:t>
            </w:r>
          </w:p>
        </w:tc>
        <w:tc>
          <w:tcPr>
            <w:tcW w:type="dxa" w:w="57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109,5 </w:t>
            </w:r>
          </w:p>
        </w:tc>
        <w:tc>
          <w:tcPr>
            <w:tcW w:type="dxa" w:w="70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2 435,05 </w:t>
            </w:r>
          </w:p>
        </w:tc>
        <w:tc>
          <w:tcPr>
            <w:tcW w:type="dxa" w:w="980"/>
            <w:gridSpan w:val="2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0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4 472,28 </w:t>
            </w:r>
          </w:p>
        </w:tc>
        <w:tc>
          <w:tcPr>
            <w:tcW w:type="dxa" w:w="542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183,7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60" w:right="698" w:bottom="434" w:left="706" w:header="720" w:footer="720" w:gutter="0"/>
          <w:cols w:space="720" w:num="1" w:equalWidth="0">
            <w:col w:w="15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38.0000000000001" w:type="dxa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rPr>
          <w:trHeight w:hRule="exact" w:val="462"/>
        </w:trPr>
        <w:tc>
          <w:tcPr>
            <w:tcW w:type="dxa" w:w="370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 </w:t>
            </w:r>
          </w:p>
        </w:tc>
        <w:tc>
          <w:tcPr>
            <w:tcW w:type="dxa" w:w="3640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Новосибирск(Толмачево) </w:t>
            </w:r>
          </w:p>
        </w:tc>
        <w:tc>
          <w:tcPr>
            <w:tcW w:type="dxa" w:w="964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3 600 291 </w:t>
            </w:r>
          </w:p>
        </w:tc>
        <w:tc>
          <w:tcPr>
            <w:tcW w:type="dxa" w:w="96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3 932 368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109,2 </w:t>
            </w:r>
          </w:p>
        </w:tc>
        <w:tc>
          <w:tcPr>
            <w:tcW w:type="dxa" w:w="74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102 920 </w:t>
            </w:r>
          </w:p>
        </w:tc>
        <w:tc>
          <w:tcPr>
            <w:tcW w:type="dxa" w:w="79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165 198 </w:t>
            </w:r>
          </w:p>
        </w:tc>
        <w:tc>
          <w:tcPr>
            <w:tcW w:type="dxa" w:w="53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160,5 </w:t>
            </w:r>
          </w:p>
        </w:tc>
        <w:tc>
          <w:tcPr>
            <w:tcW w:type="dxa" w:w="96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19 670,10 </w:t>
            </w:r>
          </w:p>
        </w:tc>
        <w:tc>
          <w:tcPr>
            <w:tcW w:type="dxa" w:w="962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16 962,20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86,2 </w:t>
            </w:r>
          </w:p>
        </w:tc>
        <w:tc>
          <w:tcPr>
            <w:tcW w:type="dxa" w:w="86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2 312,20 </w:t>
            </w:r>
          </w:p>
        </w:tc>
        <w:tc>
          <w:tcPr>
            <w:tcW w:type="dxa" w:w="914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3 374,70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146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 </w:t>
            </w:r>
          </w:p>
        </w:tc>
        <w:tc>
          <w:tcPr>
            <w:tcW w:type="dxa" w:w="3640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Краснодар(Пашковский) </w:t>
            </w:r>
          </w:p>
        </w:tc>
        <w:tc>
          <w:tcPr>
            <w:tcW w:type="dxa" w:w="964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3 121 630 </w:t>
            </w:r>
          </w:p>
        </w:tc>
        <w:tc>
          <w:tcPr>
            <w:tcW w:type="dxa" w:w="96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2 993 290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95,9 </w:t>
            </w:r>
          </w:p>
        </w:tc>
        <w:tc>
          <w:tcPr>
            <w:tcW w:type="dxa" w:w="74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6 618 </w:t>
            </w:r>
          </w:p>
        </w:tc>
        <w:tc>
          <w:tcPr>
            <w:tcW w:type="dxa" w:w="79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8 831 </w:t>
            </w:r>
          </w:p>
        </w:tc>
        <w:tc>
          <w:tcPr>
            <w:tcW w:type="dxa" w:w="53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133,4 </w:t>
            </w:r>
          </w:p>
        </w:tc>
        <w:tc>
          <w:tcPr>
            <w:tcW w:type="dxa" w:w="96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5 427,18 </w:t>
            </w:r>
          </w:p>
        </w:tc>
        <w:tc>
          <w:tcPr>
            <w:tcW w:type="dxa" w:w="962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5 723,38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105,5 </w:t>
            </w:r>
          </w:p>
        </w:tc>
        <w:tc>
          <w:tcPr>
            <w:tcW w:type="dxa" w:w="86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1 830,43 </w:t>
            </w:r>
          </w:p>
        </w:tc>
        <w:tc>
          <w:tcPr>
            <w:tcW w:type="dxa" w:w="914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3 639,15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198,8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 </w:t>
            </w:r>
          </w:p>
        </w:tc>
        <w:tc>
          <w:tcPr>
            <w:tcW w:type="dxa" w:w="3640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Уфа </w:t>
            </w:r>
          </w:p>
        </w:tc>
        <w:tc>
          <w:tcPr>
            <w:tcW w:type="dxa" w:w="964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2 291 502 </w:t>
            </w:r>
          </w:p>
        </w:tc>
        <w:tc>
          <w:tcPr>
            <w:tcW w:type="dxa" w:w="96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2 295 446 </w:t>
            </w:r>
          </w:p>
        </w:tc>
        <w:tc>
          <w:tcPr>
            <w:tcW w:type="dxa" w:w="51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100,2 </w:t>
            </w:r>
          </w:p>
        </w:tc>
        <w:tc>
          <w:tcPr>
            <w:tcW w:type="dxa" w:w="74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21 886 </w:t>
            </w:r>
          </w:p>
        </w:tc>
        <w:tc>
          <w:tcPr>
            <w:tcW w:type="dxa" w:w="79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22 988 </w:t>
            </w:r>
          </w:p>
        </w:tc>
        <w:tc>
          <w:tcPr>
            <w:tcW w:type="dxa" w:w="53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105 </w:t>
            </w:r>
          </w:p>
        </w:tc>
        <w:tc>
          <w:tcPr>
            <w:tcW w:type="dxa" w:w="96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2 955,43 </w:t>
            </w:r>
          </w:p>
        </w:tc>
        <w:tc>
          <w:tcPr>
            <w:tcW w:type="dxa" w:w="962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3 407,02 </w:t>
            </w:r>
          </w:p>
        </w:tc>
        <w:tc>
          <w:tcPr>
            <w:tcW w:type="dxa" w:w="51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115,3 </w:t>
            </w:r>
          </w:p>
        </w:tc>
        <w:tc>
          <w:tcPr>
            <w:tcW w:type="dxa" w:w="86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563,34 </w:t>
            </w:r>
          </w:p>
        </w:tc>
        <w:tc>
          <w:tcPr>
            <w:tcW w:type="dxa" w:w="914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758,02 </w:t>
            </w:r>
          </w:p>
        </w:tc>
        <w:tc>
          <w:tcPr>
            <w:tcW w:type="dxa" w:w="51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134,6 </w:t>
            </w:r>
          </w:p>
        </w:tc>
      </w:tr>
      <w:tr>
        <w:trPr>
          <w:trHeight w:hRule="exact" w:val="454"/>
        </w:trPr>
        <w:tc>
          <w:tcPr>
            <w:tcW w:type="dxa" w:w="370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 </w:t>
            </w:r>
          </w:p>
        </w:tc>
        <w:tc>
          <w:tcPr>
            <w:tcW w:type="dxa" w:w="3640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Ростов-на-Дону </w:t>
            </w:r>
          </w:p>
        </w:tc>
        <w:tc>
          <w:tcPr>
            <w:tcW w:type="dxa" w:w="964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2 061 016 </w:t>
            </w:r>
          </w:p>
        </w:tc>
        <w:tc>
          <w:tcPr>
            <w:tcW w:type="dxa" w:w="96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2 093 260 </w:t>
            </w:r>
          </w:p>
        </w:tc>
        <w:tc>
          <w:tcPr>
            <w:tcW w:type="dxa" w:w="51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101,6 </w:t>
            </w:r>
          </w:p>
        </w:tc>
        <w:tc>
          <w:tcPr>
            <w:tcW w:type="dxa" w:w="74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1839 </w:t>
            </w:r>
          </w:p>
        </w:tc>
        <w:tc>
          <w:tcPr>
            <w:tcW w:type="dxa" w:w="79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1434 </w:t>
            </w:r>
          </w:p>
        </w:tc>
        <w:tc>
          <w:tcPr>
            <w:tcW w:type="dxa" w:w="53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78 </w:t>
            </w:r>
          </w:p>
        </w:tc>
        <w:tc>
          <w:tcPr>
            <w:tcW w:type="dxa" w:w="96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4292,12 </w:t>
            </w:r>
          </w:p>
        </w:tc>
        <w:tc>
          <w:tcPr>
            <w:tcW w:type="dxa" w:w="962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5125,89 </w:t>
            </w:r>
          </w:p>
        </w:tc>
        <w:tc>
          <w:tcPr>
            <w:tcW w:type="dxa" w:w="51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119,4 </w:t>
            </w:r>
          </w:p>
        </w:tc>
        <w:tc>
          <w:tcPr>
            <w:tcW w:type="dxa" w:w="86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546,74 </w:t>
            </w:r>
          </w:p>
        </w:tc>
        <w:tc>
          <w:tcPr>
            <w:tcW w:type="dxa" w:w="914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631,64 </w:t>
            </w:r>
          </w:p>
        </w:tc>
        <w:tc>
          <w:tcPr>
            <w:tcW w:type="dxa" w:w="51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115,5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Самара(Курумоч)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2 193 744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2 083 173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95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14 385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8 645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60,1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3 226,45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2 747,86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85,2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548,74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614,74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112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Казань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1 794 735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1 912 961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106,6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4 532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10 262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226,4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2 537,83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2 278,36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89,8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182,67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302,51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165,6 </w:t>
            </w:r>
          </w:p>
        </w:tc>
      </w:tr>
      <w:tr>
        <w:trPr>
          <w:trHeight w:hRule="exact" w:val="454"/>
        </w:trPr>
        <w:tc>
          <w:tcPr>
            <w:tcW w:type="dxa" w:w="370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 </w:t>
            </w:r>
          </w:p>
        </w:tc>
        <w:tc>
          <w:tcPr>
            <w:tcW w:type="dxa" w:w="3640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Владивосток(Кневичи) </w:t>
            </w:r>
          </w:p>
        </w:tc>
        <w:tc>
          <w:tcPr>
            <w:tcW w:type="dxa" w:w="964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1 678 795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1 828 837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108,9 </w:t>
            </w:r>
          </w:p>
        </w:tc>
        <w:tc>
          <w:tcPr>
            <w:tcW w:type="dxa" w:w="74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19 383 </w:t>
            </w:r>
          </w:p>
        </w:tc>
        <w:tc>
          <w:tcPr>
            <w:tcW w:type="dxa" w:w="79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21 474 </w:t>
            </w:r>
          </w:p>
        </w:tc>
        <w:tc>
          <w:tcPr>
            <w:tcW w:type="dxa" w:w="53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110,8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21 455,77 </w:t>
            </w:r>
          </w:p>
        </w:tc>
        <w:tc>
          <w:tcPr>
            <w:tcW w:type="dxa" w:w="962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21 642,10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100,9 </w:t>
            </w:r>
          </w:p>
        </w:tc>
        <w:tc>
          <w:tcPr>
            <w:tcW w:type="dxa" w:w="86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1 651,80 </w:t>
            </w:r>
          </w:p>
        </w:tc>
        <w:tc>
          <w:tcPr>
            <w:tcW w:type="dxa" w:w="914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1 935,94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117,2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 </w:t>
            </w:r>
          </w:p>
        </w:tc>
        <w:tc>
          <w:tcPr>
            <w:tcW w:type="dxa" w:w="3640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Красноярск(Емельяново) </w:t>
            </w:r>
          </w:p>
        </w:tc>
        <w:tc>
          <w:tcPr>
            <w:tcW w:type="dxa" w:w="964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1 788 754 </w:t>
            </w:r>
          </w:p>
        </w:tc>
        <w:tc>
          <w:tcPr>
            <w:tcW w:type="dxa" w:w="96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1 796 373 </w:t>
            </w:r>
          </w:p>
        </w:tc>
        <w:tc>
          <w:tcPr>
            <w:tcW w:type="dxa" w:w="51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100,4 </w:t>
            </w:r>
          </w:p>
        </w:tc>
        <w:tc>
          <w:tcPr>
            <w:tcW w:type="dxa" w:w="74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16 067 </w:t>
            </w:r>
          </w:p>
        </w:tc>
        <w:tc>
          <w:tcPr>
            <w:tcW w:type="dxa" w:w="79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26 504 </w:t>
            </w:r>
          </w:p>
        </w:tc>
        <w:tc>
          <w:tcPr>
            <w:tcW w:type="dxa" w:w="53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165 </w:t>
            </w:r>
          </w:p>
        </w:tc>
        <w:tc>
          <w:tcPr>
            <w:tcW w:type="dxa" w:w="96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12 877,71 </w:t>
            </w:r>
          </w:p>
        </w:tc>
        <w:tc>
          <w:tcPr>
            <w:tcW w:type="dxa" w:w="962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12 483,21 </w:t>
            </w:r>
          </w:p>
        </w:tc>
        <w:tc>
          <w:tcPr>
            <w:tcW w:type="dxa" w:w="51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96,9 </w:t>
            </w:r>
          </w:p>
        </w:tc>
        <w:tc>
          <w:tcPr>
            <w:tcW w:type="dxa" w:w="86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1 517,27 </w:t>
            </w:r>
          </w:p>
        </w:tc>
        <w:tc>
          <w:tcPr>
            <w:tcW w:type="dxa" w:w="914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1 596,02 </w:t>
            </w:r>
          </w:p>
        </w:tc>
        <w:tc>
          <w:tcPr>
            <w:tcW w:type="dxa" w:w="51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105,2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 </w:t>
            </w:r>
          </w:p>
        </w:tc>
        <w:tc>
          <w:tcPr>
            <w:tcW w:type="dxa" w:w="3640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Хабаровск(Новый) </w:t>
            </w:r>
          </w:p>
        </w:tc>
        <w:tc>
          <w:tcPr>
            <w:tcW w:type="dxa" w:w="964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1 716 333 </w:t>
            </w:r>
          </w:p>
        </w:tc>
        <w:tc>
          <w:tcPr>
            <w:tcW w:type="dxa" w:w="96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1 795 400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104,6 </w:t>
            </w:r>
          </w:p>
        </w:tc>
        <w:tc>
          <w:tcPr>
            <w:tcW w:type="dxa" w:w="74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105 361 </w:t>
            </w:r>
          </w:p>
        </w:tc>
        <w:tc>
          <w:tcPr>
            <w:tcW w:type="dxa" w:w="79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73 696 </w:t>
            </w:r>
          </w:p>
        </w:tc>
        <w:tc>
          <w:tcPr>
            <w:tcW w:type="dxa" w:w="53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70 </w:t>
            </w:r>
          </w:p>
        </w:tc>
        <w:tc>
          <w:tcPr>
            <w:tcW w:type="dxa" w:w="96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22 621,23 </w:t>
            </w:r>
          </w:p>
        </w:tc>
        <w:tc>
          <w:tcPr>
            <w:tcW w:type="dxa" w:w="962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22 580,50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99,8 </w:t>
            </w:r>
          </w:p>
        </w:tc>
        <w:tc>
          <w:tcPr>
            <w:tcW w:type="dxa" w:w="86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2 122,28 </w:t>
            </w:r>
          </w:p>
        </w:tc>
        <w:tc>
          <w:tcPr>
            <w:tcW w:type="dxa" w:w="914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2 344,34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110,5 </w:t>
            </w:r>
          </w:p>
        </w:tc>
      </w:tr>
      <w:tr>
        <w:trPr>
          <w:trHeight w:hRule="exact" w:val="456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Минеральные Воды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1 957 121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1 721 697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88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9 371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9 861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105,2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1 693,80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2 767,10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163,4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954,5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829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86,9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Иркутск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1 635 478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1 652 799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101,1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58 710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56 095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95,6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8 158,92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9 632,91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118,1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1 165,99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1 600,30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137,3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Калининград(Храброво)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1 542 360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1 570 821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101,8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33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4 374,12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5 389,54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123,2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1 131,29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1 182,32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104,5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 </w:t>
            </w:r>
          </w:p>
        </w:tc>
        <w:tc>
          <w:tcPr>
            <w:tcW w:type="dxa" w:w="3640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Тюмень(Рощино) </w:t>
            </w:r>
          </w:p>
        </w:tc>
        <w:tc>
          <w:tcPr>
            <w:tcW w:type="dxa" w:w="964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1 399 264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1 518 076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108,5 </w:t>
            </w:r>
          </w:p>
        </w:tc>
        <w:tc>
          <w:tcPr>
            <w:tcW w:type="dxa" w:w="74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9 039 </w:t>
            </w:r>
          </w:p>
        </w:tc>
        <w:tc>
          <w:tcPr>
            <w:tcW w:type="dxa" w:w="79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12 473 </w:t>
            </w:r>
          </w:p>
        </w:tc>
        <w:tc>
          <w:tcPr>
            <w:tcW w:type="dxa" w:w="53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138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3 615,80 </w:t>
            </w:r>
          </w:p>
        </w:tc>
        <w:tc>
          <w:tcPr>
            <w:tcW w:type="dxa" w:w="962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3 454,50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95,5 </w:t>
            </w:r>
          </w:p>
        </w:tc>
        <w:tc>
          <w:tcPr>
            <w:tcW w:type="dxa" w:w="86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756 </w:t>
            </w:r>
          </w:p>
        </w:tc>
        <w:tc>
          <w:tcPr>
            <w:tcW w:type="dxa" w:w="914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865,4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114,5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 </w:t>
            </w:r>
          </w:p>
        </w:tc>
        <w:tc>
          <w:tcPr>
            <w:tcW w:type="dxa" w:w="364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Сургут </w:t>
            </w:r>
          </w:p>
        </w:tc>
        <w:tc>
          <w:tcPr>
            <w:tcW w:type="dxa" w:w="96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1 416 846 </w:t>
            </w:r>
          </w:p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1 482 752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104,7 </w:t>
            </w:r>
          </w:p>
        </w:tc>
        <w:tc>
          <w:tcPr>
            <w:tcW w:type="dxa" w:w="74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15 251 </w:t>
            </w:r>
          </w:p>
        </w:tc>
        <w:tc>
          <w:tcPr>
            <w:tcW w:type="dxa" w:w="79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6 643 </w:t>
            </w:r>
          </w:p>
        </w:tc>
        <w:tc>
          <w:tcPr>
            <w:tcW w:type="dxa" w:w="53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43,6 </w:t>
            </w:r>
          </w:p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3 670,10 </w:t>
            </w:r>
          </w:p>
        </w:tc>
        <w:tc>
          <w:tcPr>
            <w:tcW w:type="dxa" w:w="962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3 198,20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87,1 </w:t>
            </w:r>
          </w:p>
        </w:tc>
        <w:tc>
          <w:tcPr>
            <w:tcW w:type="dxa" w:w="86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409,7 </w:t>
            </w:r>
          </w:p>
        </w:tc>
        <w:tc>
          <w:tcPr>
            <w:tcW w:type="dxa" w:w="91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491,7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120 </w:t>
            </w:r>
          </w:p>
        </w:tc>
      </w:tr>
      <w:tr>
        <w:trPr>
          <w:trHeight w:hRule="exact" w:val="454"/>
        </w:trPr>
        <w:tc>
          <w:tcPr>
            <w:tcW w:type="dxa" w:w="370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 </w:t>
            </w:r>
          </w:p>
        </w:tc>
        <w:tc>
          <w:tcPr>
            <w:tcW w:type="dxa" w:w="3640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Анапа(Витязево) </w:t>
            </w:r>
          </w:p>
        </w:tc>
        <w:tc>
          <w:tcPr>
            <w:tcW w:type="dxa" w:w="964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1 178 984 </w:t>
            </w:r>
          </w:p>
        </w:tc>
        <w:tc>
          <w:tcPr>
            <w:tcW w:type="dxa" w:w="96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1 418 070 </w:t>
            </w:r>
          </w:p>
        </w:tc>
        <w:tc>
          <w:tcPr>
            <w:tcW w:type="dxa" w:w="51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120,3 </w:t>
            </w:r>
          </w:p>
        </w:tc>
        <w:tc>
          <w:tcPr>
            <w:tcW w:type="dxa" w:w="74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824 </w:t>
            </w:r>
          </w:p>
        </w:tc>
        <w:tc>
          <w:tcPr>
            <w:tcW w:type="dxa" w:w="79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384 </w:t>
            </w:r>
          </w:p>
        </w:tc>
        <w:tc>
          <w:tcPr>
            <w:tcW w:type="dxa" w:w="53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46,6 </w:t>
            </w:r>
          </w:p>
        </w:tc>
        <w:tc>
          <w:tcPr>
            <w:tcW w:type="dxa" w:w="96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613,28 </w:t>
            </w:r>
          </w:p>
        </w:tc>
        <w:tc>
          <w:tcPr>
            <w:tcW w:type="dxa" w:w="962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631,38 </w:t>
            </w:r>
          </w:p>
        </w:tc>
        <w:tc>
          <w:tcPr>
            <w:tcW w:type="dxa" w:w="51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103 </w:t>
            </w:r>
          </w:p>
        </w:tc>
        <w:tc>
          <w:tcPr>
            <w:tcW w:type="dxa" w:w="86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370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 </w:t>
            </w:r>
          </w:p>
        </w:tc>
        <w:tc>
          <w:tcPr>
            <w:tcW w:type="dxa" w:w="3640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Челябинск(Баландино) </w:t>
            </w:r>
          </w:p>
        </w:tc>
        <w:tc>
          <w:tcPr>
            <w:tcW w:type="dxa" w:w="964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1 229 435 </w:t>
            </w:r>
          </w:p>
        </w:tc>
        <w:tc>
          <w:tcPr>
            <w:tcW w:type="dxa" w:w="96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1 188 865 </w:t>
            </w:r>
          </w:p>
        </w:tc>
        <w:tc>
          <w:tcPr>
            <w:tcW w:type="dxa" w:w="51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96,7 </w:t>
            </w:r>
          </w:p>
        </w:tc>
        <w:tc>
          <w:tcPr>
            <w:tcW w:type="dxa" w:w="74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9 779 </w:t>
            </w:r>
          </w:p>
        </w:tc>
        <w:tc>
          <w:tcPr>
            <w:tcW w:type="dxa" w:w="79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37 037 </w:t>
            </w:r>
          </w:p>
        </w:tc>
        <w:tc>
          <w:tcPr>
            <w:tcW w:type="dxa" w:w="53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378,7 </w:t>
            </w:r>
          </w:p>
        </w:tc>
        <w:tc>
          <w:tcPr>
            <w:tcW w:type="dxa" w:w="96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2 503,99 </w:t>
            </w:r>
          </w:p>
        </w:tc>
        <w:tc>
          <w:tcPr>
            <w:tcW w:type="dxa" w:w="962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2 782,75 </w:t>
            </w:r>
          </w:p>
        </w:tc>
        <w:tc>
          <w:tcPr>
            <w:tcW w:type="dxa" w:w="51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111,1 </w:t>
            </w:r>
          </w:p>
        </w:tc>
        <w:tc>
          <w:tcPr>
            <w:tcW w:type="dxa" w:w="86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742,62 </w:t>
            </w:r>
          </w:p>
        </w:tc>
        <w:tc>
          <w:tcPr>
            <w:tcW w:type="dxa" w:w="914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926,78 </w:t>
            </w:r>
          </w:p>
        </w:tc>
        <w:tc>
          <w:tcPr>
            <w:tcW w:type="dxa" w:w="51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124,8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24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Пермь(Большое Савино)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1 284 970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1 124 493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87,5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3 398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7 351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216,3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1 952,88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1 860,46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95,3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620,2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782,7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126,2 </w:t>
            </w:r>
          </w:p>
        </w:tc>
      </w:tr>
      <w:tr>
        <w:trPr>
          <w:trHeight w:hRule="exact" w:val="454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25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Южно-Сахалинск(Хомутово)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849 211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942 730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111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48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10 683,02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10 559,03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98,8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1 068,20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1 201,12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112,4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26 </w:t>
            </w:r>
          </w:p>
        </w:tc>
        <w:tc>
          <w:tcPr>
            <w:tcW w:type="dxa" w:w="3640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Новый Уренгой </w:t>
            </w:r>
          </w:p>
        </w:tc>
        <w:tc>
          <w:tcPr>
            <w:tcW w:type="dxa" w:w="964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870 728 </w:t>
            </w:r>
          </w:p>
        </w:tc>
        <w:tc>
          <w:tcPr>
            <w:tcW w:type="dxa" w:w="96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896 578 </w:t>
            </w:r>
          </w:p>
        </w:tc>
        <w:tc>
          <w:tcPr>
            <w:tcW w:type="dxa" w:w="51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103 </w:t>
            </w:r>
          </w:p>
        </w:tc>
        <w:tc>
          <w:tcPr>
            <w:tcW w:type="dxa" w:w="74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3 675 </w:t>
            </w:r>
          </w:p>
        </w:tc>
        <w:tc>
          <w:tcPr>
            <w:tcW w:type="dxa" w:w="79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2 851 </w:t>
            </w:r>
          </w:p>
        </w:tc>
        <w:tc>
          <w:tcPr>
            <w:tcW w:type="dxa" w:w="53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77,6 </w:t>
            </w:r>
          </w:p>
        </w:tc>
        <w:tc>
          <w:tcPr>
            <w:tcW w:type="dxa" w:w="96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3 803,70 </w:t>
            </w:r>
          </w:p>
        </w:tc>
        <w:tc>
          <w:tcPr>
            <w:tcW w:type="dxa" w:w="962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3 843,51 </w:t>
            </w:r>
          </w:p>
        </w:tc>
        <w:tc>
          <w:tcPr>
            <w:tcW w:type="dxa" w:w="51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101,1 </w:t>
            </w:r>
          </w:p>
        </w:tc>
        <w:tc>
          <w:tcPr>
            <w:tcW w:type="dxa" w:w="86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184,7 </w:t>
            </w:r>
          </w:p>
        </w:tc>
        <w:tc>
          <w:tcPr>
            <w:tcW w:type="dxa" w:w="914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213,1 </w:t>
            </w:r>
          </w:p>
        </w:tc>
        <w:tc>
          <w:tcPr>
            <w:tcW w:type="dxa" w:w="51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115,4 </w:t>
            </w:r>
          </w:p>
        </w:tc>
      </w:tr>
      <w:tr>
        <w:trPr>
          <w:trHeight w:hRule="exact" w:val="456"/>
        </w:trPr>
        <w:tc>
          <w:tcPr>
            <w:tcW w:type="dxa" w:w="370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27 </w:t>
            </w:r>
          </w:p>
        </w:tc>
        <w:tc>
          <w:tcPr>
            <w:tcW w:type="dxa" w:w="3640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Якутск </w:t>
            </w:r>
          </w:p>
        </w:tc>
        <w:tc>
          <w:tcPr>
            <w:tcW w:type="dxa" w:w="964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871 875 </w:t>
            </w:r>
          </w:p>
        </w:tc>
        <w:tc>
          <w:tcPr>
            <w:tcW w:type="dxa" w:w="96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875 869 </w:t>
            </w:r>
          </w:p>
        </w:tc>
        <w:tc>
          <w:tcPr>
            <w:tcW w:type="dxa" w:w="51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100,5 </w:t>
            </w:r>
          </w:p>
        </w:tc>
        <w:tc>
          <w:tcPr>
            <w:tcW w:type="dxa" w:w="74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488 </w:t>
            </w:r>
          </w:p>
        </w:tc>
        <w:tc>
          <w:tcPr>
            <w:tcW w:type="dxa" w:w="79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1 711 </w:t>
            </w:r>
          </w:p>
        </w:tc>
        <w:tc>
          <w:tcPr>
            <w:tcW w:type="dxa" w:w="53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350,6 </w:t>
            </w:r>
          </w:p>
        </w:tc>
        <w:tc>
          <w:tcPr>
            <w:tcW w:type="dxa" w:w="96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11 121,35 </w:t>
            </w:r>
          </w:p>
        </w:tc>
        <w:tc>
          <w:tcPr>
            <w:tcW w:type="dxa" w:w="962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11 046,17 </w:t>
            </w:r>
          </w:p>
        </w:tc>
        <w:tc>
          <w:tcPr>
            <w:tcW w:type="dxa" w:w="51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99,3 </w:t>
            </w:r>
          </w:p>
        </w:tc>
        <w:tc>
          <w:tcPr>
            <w:tcW w:type="dxa" w:w="86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1 917,64 </w:t>
            </w:r>
          </w:p>
        </w:tc>
        <w:tc>
          <w:tcPr>
            <w:tcW w:type="dxa" w:w="914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2 098,41 </w:t>
            </w:r>
          </w:p>
        </w:tc>
        <w:tc>
          <w:tcPr>
            <w:tcW w:type="dxa" w:w="51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109,4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28 </w:t>
            </w:r>
          </w:p>
        </w:tc>
        <w:tc>
          <w:tcPr>
            <w:tcW w:type="dxa" w:w="3640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Махачкала </w:t>
            </w:r>
          </w:p>
        </w:tc>
        <w:tc>
          <w:tcPr>
            <w:tcW w:type="dxa" w:w="964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706 912 </w:t>
            </w:r>
          </w:p>
        </w:tc>
        <w:tc>
          <w:tcPr>
            <w:tcW w:type="dxa" w:w="96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869 471 </w:t>
            </w:r>
          </w:p>
        </w:tc>
        <w:tc>
          <w:tcPr>
            <w:tcW w:type="dxa" w:w="51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123 </w:t>
            </w:r>
          </w:p>
        </w:tc>
        <w:tc>
          <w:tcPr>
            <w:tcW w:type="dxa" w:w="74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2 279,70 </w:t>
            </w:r>
          </w:p>
        </w:tc>
        <w:tc>
          <w:tcPr>
            <w:tcW w:type="dxa" w:w="962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1 548,00 </w:t>
            </w:r>
          </w:p>
        </w:tc>
        <w:tc>
          <w:tcPr>
            <w:tcW w:type="dxa" w:w="51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67,9 </w:t>
            </w:r>
          </w:p>
        </w:tc>
        <w:tc>
          <w:tcPr>
            <w:tcW w:type="dxa" w:w="86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390,4 </w:t>
            </w:r>
          </w:p>
        </w:tc>
        <w:tc>
          <w:tcPr>
            <w:tcW w:type="dxa" w:w="914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479,9 </w:t>
            </w:r>
          </w:p>
        </w:tc>
        <w:tc>
          <w:tcPr>
            <w:tcW w:type="dxa" w:w="51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122,9 </w:t>
            </w:r>
          </w:p>
        </w:tc>
      </w:tr>
      <w:tr>
        <w:trPr>
          <w:trHeight w:hRule="exact" w:val="438"/>
        </w:trPr>
        <w:tc>
          <w:tcPr>
            <w:tcW w:type="dxa" w:w="37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29 </w:t>
            </w:r>
          </w:p>
        </w:tc>
        <w:tc>
          <w:tcPr>
            <w:tcW w:type="dxa" w:w="364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Омск(Центральный) </w:t>
            </w:r>
          </w:p>
        </w:tc>
        <w:tc>
          <w:tcPr>
            <w:tcW w:type="dxa" w:w="96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881 186 </w:t>
            </w:r>
          </w:p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819 932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93,1 </w:t>
            </w:r>
          </w:p>
        </w:tc>
        <w:tc>
          <w:tcPr>
            <w:tcW w:type="dxa" w:w="74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6 424 </w:t>
            </w:r>
          </w:p>
        </w:tc>
        <w:tc>
          <w:tcPr>
            <w:tcW w:type="dxa" w:w="79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10 617 </w:t>
            </w:r>
          </w:p>
        </w:tc>
        <w:tc>
          <w:tcPr>
            <w:tcW w:type="dxa" w:w="53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165,3 </w:t>
            </w:r>
          </w:p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2 856,00 </w:t>
            </w:r>
          </w:p>
        </w:tc>
        <w:tc>
          <w:tcPr>
            <w:tcW w:type="dxa" w:w="962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3 024,00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105,9 </w:t>
            </w:r>
          </w:p>
        </w:tc>
        <w:tc>
          <w:tcPr>
            <w:tcW w:type="dxa" w:w="86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523 </w:t>
            </w:r>
          </w:p>
        </w:tc>
        <w:tc>
          <w:tcPr>
            <w:tcW w:type="dxa" w:w="91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647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123,7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60" w:right="1440" w:bottom="552" w:left="1440" w:header="720" w:footer="720" w:gutter="0"/>
          <w:cols w:space="720" w:num="1" w:equalWidth="0">
            <w:col w:w="13958" w:space="0"/>
            <w:col w:w="15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38.0000000000001" w:type="dxa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rPr>
          <w:trHeight w:hRule="exact" w:val="462"/>
        </w:trPr>
        <w:tc>
          <w:tcPr>
            <w:tcW w:type="dxa" w:w="370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30 </w:t>
            </w:r>
          </w:p>
        </w:tc>
        <w:tc>
          <w:tcPr>
            <w:tcW w:type="dxa" w:w="3640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Волгоград(Гумрак) </w:t>
            </w:r>
          </w:p>
        </w:tc>
        <w:tc>
          <w:tcPr>
            <w:tcW w:type="dxa" w:w="964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901 522 </w:t>
            </w:r>
          </w:p>
        </w:tc>
        <w:tc>
          <w:tcPr>
            <w:tcW w:type="dxa" w:w="96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811 516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90 </w:t>
            </w:r>
          </w:p>
        </w:tc>
        <w:tc>
          <w:tcPr>
            <w:tcW w:type="dxa" w:w="74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 </w:t>
            </w:r>
          </w:p>
        </w:tc>
        <w:tc>
          <w:tcPr>
            <w:tcW w:type="dxa" w:w="79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90 </w:t>
            </w:r>
          </w:p>
        </w:tc>
        <w:tc>
          <w:tcPr>
            <w:tcW w:type="dxa" w:w="53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428,6 </w:t>
            </w:r>
          </w:p>
        </w:tc>
        <w:tc>
          <w:tcPr>
            <w:tcW w:type="dxa" w:w="96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850 </w:t>
            </w:r>
          </w:p>
        </w:tc>
        <w:tc>
          <w:tcPr>
            <w:tcW w:type="dxa" w:w="962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786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92,5 </w:t>
            </w:r>
          </w:p>
        </w:tc>
        <w:tc>
          <w:tcPr>
            <w:tcW w:type="dxa" w:w="86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491 </w:t>
            </w:r>
          </w:p>
        </w:tc>
        <w:tc>
          <w:tcPr>
            <w:tcW w:type="dxa" w:w="914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630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128,3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31 </w:t>
            </w:r>
          </w:p>
        </w:tc>
        <w:tc>
          <w:tcPr>
            <w:tcW w:type="dxa" w:w="3640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Нижний Новгород(Стригино) </w:t>
            </w:r>
          </w:p>
        </w:tc>
        <w:tc>
          <w:tcPr>
            <w:tcW w:type="dxa" w:w="964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946 334 </w:t>
            </w:r>
          </w:p>
        </w:tc>
        <w:tc>
          <w:tcPr>
            <w:tcW w:type="dxa" w:w="96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775 679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82 </w:t>
            </w:r>
          </w:p>
        </w:tc>
        <w:tc>
          <w:tcPr>
            <w:tcW w:type="dxa" w:w="74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5 755 </w:t>
            </w:r>
          </w:p>
        </w:tc>
        <w:tc>
          <w:tcPr>
            <w:tcW w:type="dxa" w:w="79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4 030 </w:t>
            </w:r>
          </w:p>
        </w:tc>
        <w:tc>
          <w:tcPr>
            <w:tcW w:type="dxa" w:w="53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70 </w:t>
            </w:r>
          </w:p>
        </w:tc>
        <w:tc>
          <w:tcPr>
            <w:tcW w:type="dxa" w:w="96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1 081,97 </w:t>
            </w:r>
          </w:p>
        </w:tc>
        <w:tc>
          <w:tcPr>
            <w:tcW w:type="dxa" w:w="962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987,11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91,2 </w:t>
            </w:r>
          </w:p>
        </w:tc>
        <w:tc>
          <w:tcPr>
            <w:tcW w:type="dxa" w:w="86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87,31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370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32 </w:t>
            </w:r>
          </w:p>
        </w:tc>
        <w:tc>
          <w:tcPr>
            <w:tcW w:type="dxa" w:w="3640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Мурманск </w:t>
            </w:r>
          </w:p>
        </w:tc>
        <w:tc>
          <w:tcPr>
            <w:tcW w:type="dxa" w:w="964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751 258 </w:t>
            </w:r>
          </w:p>
        </w:tc>
        <w:tc>
          <w:tcPr>
            <w:tcW w:type="dxa" w:w="96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763 668 </w:t>
            </w:r>
          </w:p>
        </w:tc>
        <w:tc>
          <w:tcPr>
            <w:tcW w:type="dxa" w:w="51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101,7 </w:t>
            </w:r>
          </w:p>
        </w:tc>
        <w:tc>
          <w:tcPr>
            <w:tcW w:type="dxa" w:w="74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1 230 </w:t>
            </w:r>
          </w:p>
        </w:tc>
        <w:tc>
          <w:tcPr>
            <w:tcW w:type="dxa" w:w="79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6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1 442,50 </w:t>
            </w:r>
          </w:p>
        </w:tc>
        <w:tc>
          <w:tcPr>
            <w:tcW w:type="dxa" w:w="962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1 663,40 </w:t>
            </w:r>
          </w:p>
        </w:tc>
        <w:tc>
          <w:tcPr>
            <w:tcW w:type="dxa" w:w="51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115,3 </w:t>
            </w:r>
          </w:p>
        </w:tc>
        <w:tc>
          <w:tcPr>
            <w:tcW w:type="dxa" w:w="86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449,8 </w:t>
            </w:r>
          </w:p>
        </w:tc>
        <w:tc>
          <w:tcPr>
            <w:tcW w:type="dxa" w:w="914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529,9 </w:t>
            </w:r>
          </w:p>
        </w:tc>
        <w:tc>
          <w:tcPr>
            <w:tcW w:type="dxa" w:w="51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117,8 </w:t>
            </w:r>
          </w:p>
        </w:tc>
      </w:tr>
      <w:tr>
        <w:trPr>
          <w:trHeight w:hRule="exact" w:val="454"/>
        </w:trPr>
        <w:tc>
          <w:tcPr>
            <w:tcW w:type="dxa" w:w="370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33 </w:t>
            </w:r>
          </w:p>
        </w:tc>
        <w:tc>
          <w:tcPr>
            <w:tcW w:type="dxa" w:w="3640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Архангельск(Талаги) </w:t>
            </w:r>
          </w:p>
        </w:tc>
        <w:tc>
          <w:tcPr>
            <w:tcW w:type="dxa" w:w="964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799 536 </w:t>
            </w:r>
          </w:p>
        </w:tc>
        <w:tc>
          <w:tcPr>
            <w:tcW w:type="dxa" w:w="96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729 714 </w:t>
            </w:r>
          </w:p>
        </w:tc>
        <w:tc>
          <w:tcPr>
            <w:tcW w:type="dxa" w:w="51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91,3 </w:t>
            </w:r>
          </w:p>
        </w:tc>
        <w:tc>
          <w:tcPr>
            <w:tcW w:type="dxa" w:w="74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1 851 </w:t>
            </w:r>
          </w:p>
        </w:tc>
        <w:tc>
          <w:tcPr>
            <w:tcW w:type="dxa" w:w="79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4 659 </w:t>
            </w:r>
          </w:p>
        </w:tc>
        <w:tc>
          <w:tcPr>
            <w:tcW w:type="dxa" w:w="53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251,7 </w:t>
            </w:r>
          </w:p>
        </w:tc>
        <w:tc>
          <w:tcPr>
            <w:tcW w:type="dxa" w:w="96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2 297,50 </w:t>
            </w:r>
          </w:p>
        </w:tc>
        <w:tc>
          <w:tcPr>
            <w:tcW w:type="dxa" w:w="962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2 291,90 </w:t>
            </w:r>
          </w:p>
        </w:tc>
        <w:tc>
          <w:tcPr>
            <w:tcW w:type="dxa" w:w="51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99,8 </w:t>
            </w:r>
          </w:p>
        </w:tc>
        <w:tc>
          <w:tcPr>
            <w:tcW w:type="dxa" w:w="86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646,6 </w:t>
            </w:r>
          </w:p>
        </w:tc>
        <w:tc>
          <w:tcPr>
            <w:tcW w:type="dxa" w:w="914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749,5 </w:t>
            </w:r>
          </w:p>
        </w:tc>
        <w:tc>
          <w:tcPr>
            <w:tcW w:type="dxa" w:w="51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115,9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34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Нижневартовск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660 552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618 890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93,7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14 220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12 981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91,3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3 834,40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3 295,80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86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214,9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253,5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118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35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Петропавловск-Камчатский(Елизово)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602 800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617 986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102,5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333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328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98,5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9 838,99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9 900,22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100,6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1 341,90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1 493,20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111,3 </w:t>
            </w:r>
          </w:p>
        </w:tc>
      </w:tr>
      <w:tr>
        <w:trPr>
          <w:trHeight w:hRule="exact" w:val="454"/>
        </w:trPr>
        <w:tc>
          <w:tcPr>
            <w:tcW w:type="dxa" w:w="370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36 </w:t>
            </w:r>
          </w:p>
        </w:tc>
        <w:tc>
          <w:tcPr>
            <w:tcW w:type="dxa" w:w="3640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Томск(Богашево) </w:t>
            </w:r>
          </w:p>
        </w:tc>
        <w:tc>
          <w:tcPr>
            <w:tcW w:type="dxa" w:w="964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506 031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541 220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107 </w:t>
            </w:r>
          </w:p>
        </w:tc>
        <w:tc>
          <w:tcPr>
            <w:tcW w:type="dxa" w:w="74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4 943 </w:t>
            </w:r>
          </w:p>
        </w:tc>
        <w:tc>
          <w:tcPr>
            <w:tcW w:type="dxa" w:w="79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12 250 </w:t>
            </w:r>
          </w:p>
        </w:tc>
        <w:tc>
          <w:tcPr>
            <w:tcW w:type="dxa" w:w="53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247,8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1 647,78 </w:t>
            </w:r>
          </w:p>
        </w:tc>
        <w:tc>
          <w:tcPr>
            <w:tcW w:type="dxa" w:w="962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1 691,16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102,6 </w:t>
            </w:r>
          </w:p>
        </w:tc>
        <w:tc>
          <w:tcPr>
            <w:tcW w:type="dxa" w:w="86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364,96 </w:t>
            </w:r>
          </w:p>
        </w:tc>
        <w:tc>
          <w:tcPr>
            <w:tcW w:type="dxa" w:w="914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413,38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113,3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37 </w:t>
            </w:r>
          </w:p>
        </w:tc>
        <w:tc>
          <w:tcPr>
            <w:tcW w:type="dxa" w:w="3640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Астрахань(Нариманово) </w:t>
            </w:r>
          </w:p>
        </w:tc>
        <w:tc>
          <w:tcPr>
            <w:tcW w:type="dxa" w:w="964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546 146 </w:t>
            </w:r>
          </w:p>
        </w:tc>
        <w:tc>
          <w:tcPr>
            <w:tcW w:type="dxa" w:w="96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524 262 </w:t>
            </w:r>
          </w:p>
        </w:tc>
        <w:tc>
          <w:tcPr>
            <w:tcW w:type="dxa" w:w="51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96 </w:t>
            </w:r>
          </w:p>
        </w:tc>
        <w:tc>
          <w:tcPr>
            <w:tcW w:type="dxa" w:w="74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3 931 </w:t>
            </w:r>
          </w:p>
        </w:tc>
        <w:tc>
          <w:tcPr>
            <w:tcW w:type="dxa" w:w="79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1 101 </w:t>
            </w:r>
          </w:p>
        </w:tc>
        <w:tc>
          <w:tcPr>
            <w:tcW w:type="dxa" w:w="53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28 </w:t>
            </w:r>
          </w:p>
        </w:tc>
        <w:tc>
          <w:tcPr>
            <w:tcW w:type="dxa" w:w="96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917,57 </w:t>
            </w:r>
          </w:p>
        </w:tc>
        <w:tc>
          <w:tcPr>
            <w:tcW w:type="dxa" w:w="962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867,26 </w:t>
            </w:r>
          </w:p>
        </w:tc>
        <w:tc>
          <w:tcPr>
            <w:tcW w:type="dxa" w:w="51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94,5 </w:t>
            </w:r>
          </w:p>
        </w:tc>
        <w:tc>
          <w:tcPr>
            <w:tcW w:type="dxa" w:w="86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227,36 </w:t>
            </w:r>
          </w:p>
        </w:tc>
        <w:tc>
          <w:tcPr>
            <w:tcW w:type="dxa" w:w="914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283,71 </w:t>
            </w:r>
          </w:p>
        </w:tc>
        <w:tc>
          <w:tcPr>
            <w:tcW w:type="dxa" w:w="51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124,8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38 </w:t>
            </w:r>
          </w:p>
        </w:tc>
        <w:tc>
          <w:tcPr>
            <w:tcW w:type="dxa" w:w="3640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Норильск </w:t>
            </w:r>
          </w:p>
        </w:tc>
        <w:tc>
          <w:tcPr>
            <w:tcW w:type="dxa" w:w="964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498 102 </w:t>
            </w:r>
          </w:p>
        </w:tc>
        <w:tc>
          <w:tcPr>
            <w:tcW w:type="dxa" w:w="96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514 657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103,3 </w:t>
            </w:r>
          </w:p>
        </w:tc>
        <w:tc>
          <w:tcPr>
            <w:tcW w:type="dxa" w:w="74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1 131 </w:t>
            </w:r>
          </w:p>
        </w:tc>
        <w:tc>
          <w:tcPr>
            <w:tcW w:type="dxa" w:w="79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1 107 </w:t>
            </w:r>
          </w:p>
        </w:tc>
        <w:tc>
          <w:tcPr>
            <w:tcW w:type="dxa" w:w="53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97,9 </w:t>
            </w:r>
          </w:p>
        </w:tc>
        <w:tc>
          <w:tcPr>
            <w:tcW w:type="dxa" w:w="96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14 485,05 </w:t>
            </w:r>
          </w:p>
        </w:tc>
        <w:tc>
          <w:tcPr>
            <w:tcW w:type="dxa" w:w="962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14 265,15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98,5 </w:t>
            </w:r>
          </w:p>
        </w:tc>
        <w:tc>
          <w:tcPr>
            <w:tcW w:type="dxa" w:w="86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877,55 </w:t>
            </w:r>
          </w:p>
        </w:tc>
        <w:tc>
          <w:tcPr>
            <w:tcW w:type="dxa" w:w="914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1 044,20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119 </w:t>
            </w:r>
          </w:p>
        </w:tc>
      </w:tr>
      <w:tr>
        <w:trPr>
          <w:trHeight w:hRule="exact" w:val="456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39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Оренбург(Центральный им. Ю.А.Гагарина)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629 549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487 032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77,4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361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159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44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1 015,73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973,69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95,9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469,58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550,3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117,2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40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Сыктывкар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440 546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449 144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102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2 637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2 043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77,5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666,89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665,37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99,8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319,94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315,27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98,5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41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Воронеж(Чертовицкое)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449 304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433 675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96,5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30 389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711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2,3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90,35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274,74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304,1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147,64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42 </w:t>
            </w:r>
          </w:p>
        </w:tc>
        <w:tc>
          <w:tcPr>
            <w:tcW w:type="dxa" w:w="3640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Саратов </w:t>
            </w:r>
          </w:p>
        </w:tc>
        <w:tc>
          <w:tcPr>
            <w:tcW w:type="dxa" w:w="964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450 172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433 385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96,3 </w:t>
            </w:r>
          </w:p>
        </w:tc>
        <w:tc>
          <w:tcPr>
            <w:tcW w:type="dxa" w:w="74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472,1 </w:t>
            </w:r>
          </w:p>
        </w:tc>
        <w:tc>
          <w:tcPr>
            <w:tcW w:type="dxa" w:w="962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418,4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88,6 </w:t>
            </w:r>
          </w:p>
        </w:tc>
        <w:tc>
          <w:tcPr>
            <w:tcW w:type="dxa" w:w="86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357,8 </w:t>
            </w:r>
          </w:p>
        </w:tc>
        <w:tc>
          <w:tcPr>
            <w:tcW w:type="dxa" w:w="914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410,3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114,7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43 </w:t>
            </w:r>
          </w:p>
        </w:tc>
        <w:tc>
          <w:tcPr>
            <w:tcW w:type="dxa" w:w="364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Барнаул(Имени Г.С.Титова) </w:t>
            </w:r>
          </w:p>
        </w:tc>
        <w:tc>
          <w:tcPr>
            <w:tcW w:type="dxa" w:w="96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374 330 </w:t>
            </w:r>
          </w:p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385 515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103 </w:t>
            </w:r>
          </w:p>
        </w:tc>
        <w:tc>
          <w:tcPr>
            <w:tcW w:type="dxa" w:w="74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3 745 </w:t>
            </w:r>
          </w:p>
        </w:tc>
        <w:tc>
          <w:tcPr>
            <w:tcW w:type="dxa" w:w="79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1 452 </w:t>
            </w:r>
          </w:p>
        </w:tc>
        <w:tc>
          <w:tcPr>
            <w:tcW w:type="dxa" w:w="53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38,8 </w:t>
            </w:r>
          </w:p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1 943,26 </w:t>
            </w:r>
          </w:p>
        </w:tc>
        <w:tc>
          <w:tcPr>
            <w:tcW w:type="dxa" w:w="962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2 086,75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107,4 </w:t>
            </w:r>
          </w:p>
        </w:tc>
        <w:tc>
          <w:tcPr>
            <w:tcW w:type="dxa" w:w="86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491,8 </w:t>
            </w:r>
          </w:p>
        </w:tc>
        <w:tc>
          <w:tcPr>
            <w:tcW w:type="dxa" w:w="91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572,9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116,5 </w:t>
            </w:r>
          </w:p>
        </w:tc>
      </w:tr>
      <w:tr>
        <w:trPr>
          <w:trHeight w:hRule="exact" w:val="454"/>
        </w:trPr>
        <w:tc>
          <w:tcPr>
            <w:tcW w:type="dxa" w:w="370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44 </w:t>
            </w:r>
          </w:p>
        </w:tc>
        <w:tc>
          <w:tcPr>
            <w:tcW w:type="dxa" w:w="3640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Нижнекамск(Бегишево) </w:t>
            </w:r>
          </w:p>
        </w:tc>
        <w:tc>
          <w:tcPr>
            <w:tcW w:type="dxa" w:w="964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366 771 </w:t>
            </w:r>
          </w:p>
        </w:tc>
        <w:tc>
          <w:tcPr>
            <w:tcW w:type="dxa" w:w="96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376 549 </w:t>
            </w:r>
          </w:p>
        </w:tc>
        <w:tc>
          <w:tcPr>
            <w:tcW w:type="dxa" w:w="51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102,7 </w:t>
            </w:r>
          </w:p>
        </w:tc>
        <w:tc>
          <w:tcPr>
            <w:tcW w:type="dxa" w:w="74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782 </w:t>
            </w:r>
          </w:p>
        </w:tc>
        <w:tc>
          <w:tcPr>
            <w:tcW w:type="dxa" w:w="79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4 448 </w:t>
            </w:r>
          </w:p>
        </w:tc>
        <w:tc>
          <w:tcPr>
            <w:tcW w:type="dxa" w:w="53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568,8 </w:t>
            </w:r>
          </w:p>
        </w:tc>
        <w:tc>
          <w:tcPr>
            <w:tcW w:type="dxa" w:w="96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372 </w:t>
            </w:r>
          </w:p>
        </w:tc>
        <w:tc>
          <w:tcPr>
            <w:tcW w:type="dxa" w:w="962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501 </w:t>
            </w:r>
          </w:p>
        </w:tc>
        <w:tc>
          <w:tcPr>
            <w:tcW w:type="dxa" w:w="51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134,7 </w:t>
            </w:r>
          </w:p>
        </w:tc>
        <w:tc>
          <w:tcPr>
            <w:tcW w:type="dxa" w:w="86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370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45 </w:t>
            </w:r>
          </w:p>
        </w:tc>
        <w:tc>
          <w:tcPr>
            <w:tcW w:type="dxa" w:w="3640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Владикавказ(Беслан) </w:t>
            </w:r>
          </w:p>
        </w:tc>
        <w:tc>
          <w:tcPr>
            <w:tcW w:type="dxa" w:w="964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338 011 </w:t>
            </w:r>
          </w:p>
        </w:tc>
        <w:tc>
          <w:tcPr>
            <w:tcW w:type="dxa" w:w="96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369 288 </w:t>
            </w:r>
          </w:p>
        </w:tc>
        <w:tc>
          <w:tcPr>
            <w:tcW w:type="dxa" w:w="51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109,3 </w:t>
            </w:r>
          </w:p>
        </w:tc>
        <w:tc>
          <w:tcPr>
            <w:tcW w:type="dxa" w:w="74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437,86 </w:t>
            </w:r>
          </w:p>
        </w:tc>
        <w:tc>
          <w:tcPr>
            <w:tcW w:type="dxa" w:w="962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440,39 </w:t>
            </w:r>
          </w:p>
        </w:tc>
        <w:tc>
          <w:tcPr>
            <w:tcW w:type="dxa" w:w="51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100,6 </w:t>
            </w:r>
          </w:p>
        </w:tc>
        <w:tc>
          <w:tcPr>
            <w:tcW w:type="dxa" w:w="86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134,97 </w:t>
            </w:r>
          </w:p>
        </w:tc>
        <w:tc>
          <w:tcPr>
            <w:tcW w:type="dxa" w:w="914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205,79 </w:t>
            </w:r>
          </w:p>
        </w:tc>
        <w:tc>
          <w:tcPr>
            <w:tcW w:type="dxa" w:w="51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152,5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46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Магадан(Сокол)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326 629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347 340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106,3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3 286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2 426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73,8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7 496,00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7 448,52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99,4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854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1 005,23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117,7 </w:t>
            </w:r>
          </w:p>
        </w:tc>
      </w:tr>
      <w:tr>
        <w:trPr>
          <w:trHeight w:hRule="exact" w:val="454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47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Белгород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416 817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346 469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83,1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31,1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40,55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130,4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3,76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188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48 </w:t>
            </w:r>
          </w:p>
        </w:tc>
        <w:tc>
          <w:tcPr>
            <w:tcW w:type="dxa" w:w="3640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Ставрополь(Шпаковское) </w:t>
            </w:r>
          </w:p>
        </w:tc>
        <w:tc>
          <w:tcPr>
            <w:tcW w:type="dxa" w:w="964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322 365 </w:t>
            </w:r>
          </w:p>
        </w:tc>
        <w:tc>
          <w:tcPr>
            <w:tcW w:type="dxa" w:w="96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328 152 </w:t>
            </w:r>
          </w:p>
        </w:tc>
        <w:tc>
          <w:tcPr>
            <w:tcW w:type="dxa" w:w="51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101,8 </w:t>
            </w:r>
          </w:p>
        </w:tc>
        <w:tc>
          <w:tcPr>
            <w:tcW w:type="dxa" w:w="74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708 </w:t>
            </w:r>
          </w:p>
        </w:tc>
        <w:tc>
          <w:tcPr>
            <w:tcW w:type="dxa" w:w="962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736 </w:t>
            </w:r>
          </w:p>
        </w:tc>
        <w:tc>
          <w:tcPr>
            <w:tcW w:type="dxa" w:w="51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104 </w:t>
            </w:r>
          </w:p>
        </w:tc>
        <w:tc>
          <w:tcPr>
            <w:tcW w:type="dxa" w:w="86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299 </w:t>
            </w:r>
          </w:p>
        </w:tc>
        <w:tc>
          <w:tcPr>
            <w:tcW w:type="dxa" w:w="914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346 </w:t>
            </w:r>
          </w:p>
        </w:tc>
        <w:tc>
          <w:tcPr>
            <w:tcW w:type="dxa" w:w="51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115,7 </w:t>
            </w:r>
          </w:p>
        </w:tc>
      </w:tr>
      <w:tr>
        <w:trPr>
          <w:trHeight w:hRule="exact" w:val="456"/>
        </w:trPr>
        <w:tc>
          <w:tcPr>
            <w:tcW w:type="dxa" w:w="370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49 </w:t>
            </w:r>
          </w:p>
        </w:tc>
        <w:tc>
          <w:tcPr>
            <w:tcW w:type="dxa" w:w="3640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Благовещенск </w:t>
            </w:r>
          </w:p>
        </w:tc>
        <w:tc>
          <w:tcPr>
            <w:tcW w:type="dxa" w:w="964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356 894 </w:t>
            </w:r>
          </w:p>
        </w:tc>
        <w:tc>
          <w:tcPr>
            <w:tcW w:type="dxa" w:w="96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319 045 </w:t>
            </w:r>
          </w:p>
        </w:tc>
        <w:tc>
          <w:tcPr>
            <w:tcW w:type="dxa" w:w="51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89,4 </w:t>
            </w:r>
          </w:p>
        </w:tc>
        <w:tc>
          <w:tcPr>
            <w:tcW w:type="dxa" w:w="74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6 059 </w:t>
            </w:r>
          </w:p>
        </w:tc>
        <w:tc>
          <w:tcPr>
            <w:tcW w:type="dxa" w:w="79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4 820 </w:t>
            </w:r>
          </w:p>
        </w:tc>
        <w:tc>
          <w:tcPr>
            <w:tcW w:type="dxa" w:w="53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79,6 </w:t>
            </w:r>
          </w:p>
        </w:tc>
        <w:tc>
          <w:tcPr>
            <w:tcW w:type="dxa" w:w="96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2 668,60 </w:t>
            </w:r>
          </w:p>
        </w:tc>
        <w:tc>
          <w:tcPr>
            <w:tcW w:type="dxa" w:w="962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3 108,30 </w:t>
            </w:r>
          </w:p>
        </w:tc>
        <w:tc>
          <w:tcPr>
            <w:tcW w:type="dxa" w:w="51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116,5 </w:t>
            </w:r>
          </w:p>
        </w:tc>
        <w:tc>
          <w:tcPr>
            <w:tcW w:type="dxa" w:w="86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238,8 </w:t>
            </w:r>
          </w:p>
        </w:tc>
        <w:tc>
          <w:tcPr>
            <w:tcW w:type="dxa" w:w="914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275,8 </w:t>
            </w:r>
          </w:p>
        </w:tc>
        <w:tc>
          <w:tcPr>
            <w:tcW w:type="dxa" w:w="51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115,5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50 </w:t>
            </w:r>
          </w:p>
        </w:tc>
        <w:tc>
          <w:tcPr>
            <w:tcW w:type="dxa" w:w="3640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Чита(Кадала) </w:t>
            </w:r>
          </w:p>
        </w:tc>
        <w:tc>
          <w:tcPr>
            <w:tcW w:type="dxa" w:w="964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305 566 </w:t>
            </w:r>
          </w:p>
        </w:tc>
        <w:tc>
          <w:tcPr>
            <w:tcW w:type="dxa" w:w="96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318 451 </w:t>
            </w:r>
          </w:p>
        </w:tc>
        <w:tc>
          <w:tcPr>
            <w:tcW w:type="dxa" w:w="51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104,2 </w:t>
            </w:r>
          </w:p>
        </w:tc>
        <w:tc>
          <w:tcPr>
            <w:tcW w:type="dxa" w:w="74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6 088 </w:t>
            </w:r>
          </w:p>
        </w:tc>
        <w:tc>
          <w:tcPr>
            <w:tcW w:type="dxa" w:w="79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9 113 </w:t>
            </w:r>
          </w:p>
        </w:tc>
        <w:tc>
          <w:tcPr>
            <w:tcW w:type="dxa" w:w="53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149,7 </w:t>
            </w:r>
          </w:p>
        </w:tc>
        <w:tc>
          <w:tcPr>
            <w:tcW w:type="dxa" w:w="96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2 661,30 </w:t>
            </w:r>
          </w:p>
        </w:tc>
        <w:tc>
          <w:tcPr>
            <w:tcW w:type="dxa" w:w="962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3 100,33 </w:t>
            </w:r>
          </w:p>
        </w:tc>
        <w:tc>
          <w:tcPr>
            <w:tcW w:type="dxa" w:w="51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116,5 </w:t>
            </w:r>
          </w:p>
        </w:tc>
        <w:tc>
          <w:tcPr>
            <w:tcW w:type="dxa" w:w="86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305,29 </w:t>
            </w:r>
          </w:p>
        </w:tc>
        <w:tc>
          <w:tcPr>
            <w:tcW w:type="dxa" w:w="914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332,83 </w:t>
            </w:r>
          </w:p>
        </w:tc>
        <w:tc>
          <w:tcPr>
            <w:tcW w:type="dxa" w:w="51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109 </w:t>
            </w:r>
          </w:p>
        </w:tc>
      </w:tr>
      <w:tr>
        <w:trPr>
          <w:trHeight w:hRule="exact" w:val="438"/>
        </w:trPr>
        <w:tc>
          <w:tcPr>
            <w:tcW w:type="dxa" w:w="37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51 </w:t>
            </w:r>
          </w:p>
        </w:tc>
        <w:tc>
          <w:tcPr>
            <w:tcW w:type="dxa" w:w="364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Салехард </w:t>
            </w:r>
          </w:p>
        </w:tc>
        <w:tc>
          <w:tcPr>
            <w:tcW w:type="dxa" w:w="96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284 172 </w:t>
            </w:r>
          </w:p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293 359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103,2 </w:t>
            </w:r>
          </w:p>
        </w:tc>
        <w:tc>
          <w:tcPr>
            <w:tcW w:type="dxa" w:w="74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1 949 </w:t>
            </w:r>
          </w:p>
        </w:tc>
        <w:tc>
          <w:tcPr>
            <w:tcW w:type="dxa" w:w="79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2 935 </w:t>
            </w:r>
          </w:p>
        </w:tc>
        <w:tc>
          <w:tcPr>
            <w:tcW w:type="dxa" w:w="53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150,6 </w:t>
            </w:r>
          </w:p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860,2 </w:t>
            </w:r>
          </w:p>
        </w:tc>
        <w:tc>
          <w:tcPr>
            <w:tcW w:type="dxa" w:w="962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931,1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108,2 </w:t>
            </w:r>
          </w:p>
        </w:tc>
        <w:tc>
          <w:tcPr>
            <w:tcW w:type="dxa" w:w="86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392,2 </w:t>
            </w:r>
          </w:p>
        </w:tc>
        <w:tc>
          <w:tcPr>
            <w:tcW w:type="dxa" w:w="91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405,9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103,5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60" w:right="1440" w:bottom="552" w:left="1440" w:header="720" w:footer="720" w:gutter="0"/>
          <w:cols w:space="720" w:num="1" w:equalWidth="0">
            <w:col w:w="13958" w:space="0"/>
            <w:col w:w="13958" w:space="0"/>
            <w:col w:w="15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38.0000000000001" w:type="dxa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rPr>
          <w:trHeight w:hRule="exact" w:val="462"/>
        </w:trPr>
        <w:tc>
          <w:tcPr>
            <w:tcW w:type="dxa" w:w="370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52 </w:t>
            </w:r>
          </w:p>
        </w:tc>
        <w:tc>
          <w:tcPr>
            <w:tcW w:type="dxa" w:w="3640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Мирный </w:t>
            </w:r>
          </w:p>
        </w:tc>
        <w:tc>
          <w:tcPr>
            <w:tcW w:type="dxa" w:w="964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239 134 </w:t>
            </w:r>
          </w:p>
        </w:tc>
        <w:tc>
          <w:tcPr>
            <w:tcW w:type="dxa" w:w="96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291 410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121,9 </w:t>
            </w:r>
          </w:p>
        </w:tc>
        <w:tc>
          <w:tcPr>
            <w:tcW w:type="dxa" w:w="74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10 415,28 </w:t>
            </w:r>
          </w:p>
        </w:tc>
        <w:tc>
          <w:tcPr>
            <w:tcW w:type="dxa" w:w="962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11 442,65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109,9 </w:t>
            </w:r>
          </w:p>
        </w:tc>
        <w:tc>
          <w:tcPr>
            <w:tcW w:type="dxa" w:w="86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299,07 </w:t>
            </w:r>
          </w:p>
        </w:tc>
        <w:tc>
          <w:tcPr>
            <w:tcW w:type="dxa" w:w="914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322,78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107,9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53 </w:t>
            </w:r>
          </w:p>
        </w:tc>
        <w:tc>
          <w:tcPr>
            <w:tcW w:type="dxa" w:w="3640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Геленджик </w:t>
            </w:r>
          </w:p>
        </w:tc>
        <w:tc>
          <w:tcPr>
            <w:tcW w:type="dxa" w:w="964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274 036 </w:t>
            </w:r>
          </w:p>
        </w:tc>
        <w:tc>
          <w:tcPr>
            <w:tcW w:type="dxa" w:w="96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272 864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99,6 </w:t>
            </w:r>
          </w:p>
        </w:tc>
        <w:tc>
          <w:tcPr>
            <w:tcW w:type="dxa" w:w="74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188 </w:t>
            </w:r>
          </w:p>
        </w:tc>
        <w:tc>
          <w:tcPr>
            <w:tcW w:type="dxa" w:w="79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6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32,83 </w:t>
            </w:r>
          </w:p>
        </w:tc>
        <w:tc>
          <w:tcPr>
            <w:tcW w:type="dxa" w:w="962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20,39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62,1 </w:t>
            </w:r>
          </w:p>
        </w:tc>
        <w:tc>
          <w:tcPr>
            <w:tcW w:type="dxa" w:w="86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370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54 </w:t>
            </w:r>
          </w:p>
        </w:tc>
        <w:tc>
          <w:tcPr>
            <w:tcW w:type="dxa" w:w="3640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Кемерово </w:t>
            </w:r>
          </w:p>
        </w:tc>
        <w:tc>
          <w:tcPr>
            <w:tcW w:type="dxa" w:w="964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347 114 </w:t>
            </w:r>
          </w:p>
        </w:tc>
        <w:tc>
          <w:tcPr>
            <w:tcW w:type="dxa" w:w="96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268 077 </w:t>
            </w:r>
          </w:p>
        </w:tc>
        <w:tc>
          <w:tcPr>
            <w:tcW w:type="dxa" w:w="51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77,2 </w:t>
            </w:r>
          </w:p>
        </w:tc>
        <w:tc>
          <w:tcPr>
            <w:tcW w:type="dxa" w:w="74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333 </w:t>
            </w:r>
          </w:p>
        </w:tc>
        <w:tc>
          <w:tcPr>
            <w:tcW w:type="dxa" w:w="79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483 </w:t>
            </w:r>
          </w:p>
        </w:tc>
        <w:tc>
          <w:tcPr>
            <w:tcW w:type="dxa" w:w="53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145,1 </w:t>
            </w:r>
          </w:p>
        </w:tc>
        <w:tc>
          <w:tcPr>
            <w:tcW w:type="dxa" w:w="96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5 325,85 </w:t>
            </w:r>
          </w:p>
        </w:tc>
        <w:tc>
          <w:tcPr>
            <w:tcW w:type="dxa" w:w="962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4 946,91 </w:t>
            </w:r>
          </w:p>
        </w:tc>
        <w:tc>
          <w:tcPr>
            <w:tcW w:type="dxa" w:w="51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92,9 </w:t>
            </w:r>
          </w:p>
        </w:tc>
        <w:tc>
          <w:tcPr>
            <w:tcW w:type="dxa" w:w="86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438,08 </w:t>
            </w:r>
          </w:p>
        </w:tc>
        <w:tc>
          <w:tcPr>
            <w:tcW w:type="dxa" w:w="914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467,9 </w:t>
            </w:r>
          </w:p>
        </w:tc>
        <w:tc>
          <w:tcPr>
            <w:tcW w:type="dxa" w:w="51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106,8 </w:t>
            </w:r>
          </w:p>
        </w:tc>
      </w:tr>
      <w:tr>
        <w:trPr>
          <w:trHeight w:hRule="exact" w:val="454"/>
        </w:trPr>
        <w:tc>
          <w:tcPr>
            <w:tcW w:type="dxa" w:w="370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55 </w:t>
            </w:r>
          </w:p>
        </w:tc>
        <w:tc>
          <w:tcPr>
            <w:tcW w:type="dxa" w:w="3640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Ижевск </w:t>
            </w:r>
          </w:p>
        </w:tc>
        <w:tc>
          <w:tcPr>
            <w:tcW w:type="dxa" w:w="964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240 937 </w:t>
            </w:r>
          </w:p>
        </w:tc>
        <w:tc>
          <w:tcPr>
            <w:tcW w:type="dxa" w:w="96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256 987 </w:t>
            </w:r>
          </w:p>
        </w:tc>
        <w:tc>
          <w:tcPr>
            <w:tcW w:type="dxa" w:w="51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106,7 </w:t>
            </w:r>
          </w:p>
        </w:tc>
        <w:tc>
          <w:tcPr>
            <w:tcW w:type="dxa" w:w="74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569 </w:t>
            </w:r>
          </w:p>
        </w:tc>
        <w:tc>
          <w:tcPr>
            <w:tcW w:type="dxa" w:w="79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78 </w:t>
            </w:r>
          </w:p>
        </w:tc>
        <w:tc>
          <w:tcPr>
            <w:tcW w:type="dxa" w:w="53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13,7 </w:t>
            </w:r>
          </w:p>
        </w:tc>
        <w:tc>
          <w:tcPr>
            <w:tcW w:type="dxa" w:w="96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722,83 </w:t>
            </w:r>
          </w:p>
        </w:tc>
        <w:tc>
          <w:tcPr>
            <w:tcW w:type="dxa" w:w="962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739,07 </w:t>
            </w:r>
          </w:p>
        </w:tc>
        <w:tc>
          <w:tcPr>
            <w:tcW w:type="dxa" w:w="51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102,3 </w:t>
            </w:r>
          </w:p>
        </w:tc>
        <w:tc>
          <w:tcPr>
            <w:tcW w:type="dxa" w:w="86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336,8 </w:t>
            </w:r>
          </w:p>
        </w:tc>
        <w:tc>
          <w:tcPr>
            <w:tcW w:type="dxa" w:w="914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440,1 </w:t>
            </w:r>
          </w:p>
        </w:tc>
        <w:tc>
          <w:tcPr>
            <w:tcW w:type="dxa" w:w="51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130,7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56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Сабетта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127 657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239 744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187,8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1 567,50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2 393,67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152,7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57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Улан-Удэ(Мухино)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284 545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234 824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82,5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9 744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8 131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83,5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1 884,40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2 300,00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122,1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277,7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288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103,7 </w:t>
            </w:r>
          </w:p>
        </w:tc>
      </w:tr>
      <w:tr>
        <w:trPr>
          <w:trHeight w:hRule="exact" w:val="454"/>
        </w:trPr>
        <w:tc>
          <w:tcPr>
            <w:tcW w:type="dxa" w:w="370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58 </w:t>
            </w:r>
          </w:p>
        </w:tc>
        <w:tc>
          <w:tcPr>
            <w:tcW w:type="dxa" w:w="3640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Талакан </w:t>
            </w:r>
          </w:p>
        </w:tc>
        <w:tc>
          <w:tcPr>
            <w:tcW w:type="dxa" w:w="964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197 136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223 428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113,3 </w:t>
            </w:r>
          </w:p>
        </w:tc>
        <w:tc>
          <w:tcPr>
            <w:tcW w:type="dxa" w:w="74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683 </w:t>
            </w:r>
          </w:p>
        </w:tc>
        <w:tc>
          <w:tcPr>
            <w:tcW w:type="dxa" w:w="79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346 </w:t>
            </w:r>
          </w:p>
        </w:tc>
        <w:tc>
          <w:tcPr>
            <w:tcW w:type="dxa" w:w="53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50,7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626,84 </w:t>
            </w:r>
          </w:p>
        </w:tc>
        <w:tc>
          <w:tcPr>
            <w:tcW w:type="dxa" w:w="962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706,87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112,8 </w:t>
            </w:r>
          </w:p>
        </w:tc>
        <w:tc>
          <w:tcPr>
            <w:tcW w:type="dxa" w:w="86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370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59 </w:t>
            </w:r>
          </w:p>
        </w:tc>
        <w:tc>
          <w:tcPr>
            <w:tcW w:type="dxa" w:w="3640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Ханты-Мансийск </w:t>
            </w:r>
          </w:p>
        </w:tc>
        <w:tc>
          <w:tcPr>
            <w:tcW w:type="dxa" w:w="964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260 109 </w:t>
            </w:r>
          </w:p>
        </w:tc>
        <w:tc>
          <w:tcPr>
            <w:tcW w:type="dxa" w:w="96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219 504 </w:t>
            </w:r>
          </w:p>
        </w:tc>
        <w:tc>
          <w:tcPr>
            <w:tcW w:type="dxa" w:w="51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84,4 </w:t>
            </w:r>
          </w:p>
        </w:tc>
        <w:tc>
          <w:tcPr>
            <w:tcW w:type="dxa" w:w="74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11 088 </w:t>
            </w:r>
          </w:p>
        </w:tc>
        <w:tc>
          <w:tcPr>
            <w:tcW w:type="dxa" w:w="79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10 620 </w:t>
            </w:r>
          </w:p>
        </w:tc>
        <w:tc>
          <w:tcPr>
            <w:tcW w:type="dxa" w:w="53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95,8 </w:t>
            </w:r>
          </w:p>
        </w:tc>
        <w:tc>
          <w:tcPr>
            <w:tcW w:type="dxa" w:w="96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695,97 </w:t>
            </w:r>
          </w:p>
        </w:tc>
        <w:tc>
          <w:tcPr>
            <w:tcW w:type="dxa" w:w="962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567,95 </w:t>
            </w:r>
          </w:p>
        </w:tc>
        <w:tc>
          <w:tcPr>
            <w:tcW w:type="dxa" w:w="51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81,6 </w:t>
            </w:r>
          </w:p>
        </w:tc>
        <w:tc>
          <w:tcPr>
            <w:tcW w:type="dxa" w:w="86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313 </w:t>
            </w:r>
          </w:p>
        </w:tc>
        <w:tc>
          <w:tcPr>
            <w:tcW w:type="dxa" w:w="914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339,27 </w:t>
            </w:r>
          </w:p>
        </w:tc>
        <w:tc>
          <w:tcPr>
            <w:tcW w:type="dxa" w:w="51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108,4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60 </w:t>
            </w:r>
          </w:p>
        </w:tc>
        <w:tc>
          <w:tcPr>
            <w:tcW w:type="dxa" w:w="3640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Игарка </w:t>
            </w:r>
          </w:p>
        </w:tc>
        <w:tc>
          <w:tcPr>
            <w:tcW w:type="dxa" w:w="964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192 090 </w:t>
            </w:r>
          </w:p>
        </w:tc>
        <w:tc>
          <w:tcPr>
            <w:tcW w:type="dxa" w:w="96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214 325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111,6 </w:t>
            </w:r>
          </w:p>
        </w:tc>
        <w:tc>
          <w:tcPr>
            <w:tcW w:type="dxa" w:w="74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359 </w:t>
            </w:r>
          </w:p>
        </w:tc>
        <w:tc>
          <w:tcPr>
            <w:tcW w:type="dxa" w:w="79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1 088 </w:t>
            </w:r>
          </w:p>
        </w:tc>
        <w:tc>
          <w:tcPr>
            <w:tcW w:type="dxa" w:w="53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303,1 </w:t>
            </w:r>
          </w:p>
        </w:tc>
        <w:tc>
          <w:tcPr>
            <w:tcW w:type="dxa" w:w="96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869,85 </w:t>
            </w:r>
          </w:p>
        </w:tc>
        <w:tc>
          <w:tcPr>
            <w:tcW w:type="dxa" w:w="962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989,33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113,7 </w:t>
            </w:r>
          </w:p>
        </w:tc>
        <w:tc>
          <w:tcPr>
            <w:tcW w:type="dxa" w:w="86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33,93 </w:t>
            </w:r>
          </w:p>
        </w:tc>
        <w:tc>
          <w:tcPr>
            <w:tcW w:type="dxa" w:w="914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30,93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91,2 </w:t>
            </w:r>
          </w:p>
        </w:tc>
      </w:tr>
      <w:tr>
        <w:trPr>
          <w:trHeight w:hRule="exact" w:val="456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61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Грозный(Северный)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204 335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207 848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101,7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334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204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61,1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332,18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355,87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107,1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0,4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0,28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70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62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Назрань(Магас/ Слепцовская)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117 214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205 843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175,6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42,4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34,04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80,3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63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Нарьян-Мар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210 938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202 795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96,1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2 399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2 222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92,6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1 274,60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1 274,40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100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358,6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348,9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97,3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64 </w:t>
            </w:r>
          </w:p>
        </w:tc>
        <w:tc>
          <w:tcPr>
            <w:tcW w:type="dxa" w:w="3640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Ноябрьск </w:t>
            </w:r>
          </w:p>
        </w:tc>
        <w:tc>
          <w:tcPr>
            <w:tcW w:type="dxa" w:w="964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215 380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201 012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93,3 </w:t>
            </w:r>
          </w:p>
        </w:tc>
        <w:tc>
          <w:tcPr>
            <w:tcW w:type="dxa" w:w="74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269 </w:t>
            </w:r>
          </w:p>
        </w:tc>
        <w:tc>
          <w:tcPr>
            <w:tcW w:type="dxa" w:w="79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600 </w:t>
            </w:r>
          </w:p>
        </w:tc>
        <w:tc>
          <w:tcPr>
            <w:tcW w:type="dxa" w:w="53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223,1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587,22 </w:t>
            </w:r>
          </w:p>
        </w:tc>
        <w:tc>
          <w:tcPr>
            <w:tcW w:type="dxa" w:w="962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555,41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94,6 </w:t>
            </w:r>
          </w:p>
        </w:tc>
        <w:tc>
          <w:tcPr>
            <w:tcW w:type="dxa" w:w="86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125,5 </w:t>
            </w:r>
          </w:p>
        </w:tc>
        <w:tc>
          <w:tcPr>
            <w:tcW w:type="dxa" w:w="914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141,25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112,6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65 </w:t>
            </w:r>
          </w:p>
        </w:tc>
        <w:tc>
          <w:tcPr>
            <w:tcW w:type="dxa" w:w="364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Киров </w:t>
            </w:r>
          </w:p>
        </w:tc>
        <w:tc>
          <w:tcPr>
            <w:tcW w:type="dxa" w:w="96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124 458 </w:t>
            </w:r>
          </w:p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198 342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159,4 </w:t>
            </w:r>
          </w:p>
        </w:tc>
        <w:tc>
          <w:tcPr>
            <w:tcW w:type="dxa" w:w="74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1 017 </w:t>
            </w:r>
          </w:p>
        </w:tc>
        <w:tc>
          <w:tcPr>
            <w:tcW w:type="dxa" w:w="79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228 </w:t>
            </w:r>
          </w:p>
        </w:tc>
        <w:tc>
          <w:tcPr>
            <w:tcW w:type="dxa" w:w="53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22,4 </w:t>
            </w:r>
          </w:p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80,7 </w:t>
            </w:r>
          </w:p>
        </w:tc>
        <w:tc>
          <w:tcPr>
            <w:tcW w:type="dxa" w:w="962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64,7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80,2 </w:t>
            </w:r>
          </w:p>
        </w:tc>
        <w:tc>
          <w:tcPr>
            <w:tcW w:type="dxa" w:w="86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4"/>
        </w:trPr>
        <w:tc>
          <w:tcPr>
            <w:tcW w:type="dxa" w:w="370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66 </w:t>
            </w:r>
          </w:p>
        </w:tc>
        <w:tc>
          <w:tcPr>
            <w:tcW w:type="dxa" w:w="3640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Нальчик </w:t>
            </w:r>
          </w:p>
        </w:tc>
        <w:tc>
          <w:tcPr>
            <w:tcW w:type="dxa" w:w="964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105 484 </w:t>
            </w:r>
          </w:p>
        </w:tc>
        <w:tc>
          <w:tcPr>
            <w:tcW w:type="dxa" w:w="96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194 096 </w:t>
            </w:r>
          </w:p>
        </w:tc>
        <w:tc>
          <w:tcPr>
            <w:tcW w:type="dxa" w:w="51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184 </w:t>
            </w:r>
          </w:p>
        </w:tc>
        <w:tc>
          <w:tcPr>
            <w:tcW w:type="dxa" w:w="74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116,4 </w:t>
            </w:r>
          </w:p>
        </w:tc>
        <w:tc>
          <w:tcPr>
            <w:tcW w:type="dxa" w:w="962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373,7 </w:t>
            </w:r>
          </w:p>
        </w:tc>
        <w:tc>
          <w:tcPr>
            <w:tcW w:type="dxa" w:w="51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321,1 </w:t>
            </w:r>
          </w:p>
        </w:tc>
        <w:tc>
          <w:tcPr>
            <w:tcW w:type="dxa" w:w="86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370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67 </w:t>
            </w:r>
          </w:p>
        </w:tc>
        <w:tc>
          <w:tcPr>
            <w:tcW w:type="dxa" w:w="3640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Новокузнецк </w:t>
            </w:r>
          </w:p>
        </w:tc>
        <w:tc>
          <w:tcPr>
            <w:tcW w:type="dxa" w:w="964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209 747 </w:t>
            </w:r>
          </w:p>
        </w:tc>
        <w:tc>
          <w:tcPr>
            <w:tcW w:type="dxa" w:w="96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188 458 </w:t>
            </w:r>
          </w:p>
        </w:tc>
        <w:tc>
          <w:tcPr>
            <w:tcW w:type="dxa" w:w="51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89,9 </w:t>
            </w:r>
          </w:p>
        </w:tc>
        <w:tc>
          <w:tcPr>
            <w:tcW w:type="dxa" w:w="74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966 </w:t>
            </w:r>
          </w:p>
        </w:tc>
        <w:tc>
          <w:tcPr>
            <w:tcW w:type="dxa" w:w="962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909,5 </w:t>
            </w:r>
          </w:p>
        </w:tc>
        <w:tc>
          <w:tcPr>
            <w:tcW w:type="dxa" w:w="51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94,2 </w:t>
            </w:r>
          </w:p>
        </w:tc>
        <w:tc>
          <w:tcPr>
            <w:tcW w:type="dxa" w:w="86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57 </w:t>
            </w:r>
          </w:p>
        </w:tc>
        <w:tc>
          <w:tcPr>
            <w:tcW w:type="dxa" w:w="914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89,9 </w:t>
            </w:r>
          </w:p>
        </w:tc>
        <w:tc>
          <w:tcPr>
            <w:tcW w:type="dxa" w:w="51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157,7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68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Абакан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192 155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181 196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94,3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918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3 529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384,4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907,14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909,67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100,3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131,45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176,07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133,9 </w:t>
            </w:r>
          </w:p>
        </w:tc>
      </w:tr>
      <w:tr>
        <w:trPr>
          <w:trHeight w:hRule="exact" w:val="454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69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Чебоксары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90 464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164 926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182,3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58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233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401,7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56,4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46,4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82,3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370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70 </w:t>
            </w:r>
          </w:p>
        </w:tc>
        <w:tc>
          <w:tcPr>
            <w:tcW w:type="dxa" w:w="3640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Надым </w:t>
            </w:r>
          </w:p>
        </w:tc>
        <w:tc>
          <w:tcPr>
            <w:tcW w:type="dxa" w:w="964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167 200 </w:t>
            </w:r>
          </w:p>
        </w:tc>
        <w:tc>
          <w:tcPr>
            <w:tcW w:type="dxa" w:w="96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163 356 </w:t>
            </w:r>
          </w:p>
        </w:tc>
        <w:tc>
          <w:tcPr>
            <w:tcW w:type="dxa" w:w="51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97,7 </w:t>
            </w:r>
          </w:p>
        </w:tc>
        <w:tc>
          <w:tcPr>
            <w:tcW w:type="dxa" w:w="74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6 882 </w:t>
            </w:r>
          </w:p>
        </w:tc>
        <w:tc>
          <w:tcPr>
            <w:tcW w:type="dxa" w:w="79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5 987 </w:t>
            </w:r>
          </w:p>
        </w:tc>
        <w:tc>
          <w:tcPr>
            <w:tcW w:type="dxa" w:w="53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87 </w:t>
            </w:r>
          </w:p>
        </w:tc>
        <w:tc>
          <w:tcPr>
            <w:tcW w:type="dxa" w:w="96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442,83 </w:t>
            </w:r>
          </w:p>
        </w:tc>
        <w:tc>
          <w:tcPr>
            <w:tcW w:type="dxa" w:w="962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346,94 </w:t>
            </w:r>
          </w:p>
        </w:tc>
        <w:tc>
          <w:tcPr>
            <w:tcW w:type="dxa" w:w="51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78,4 </w:t>
            </w:r>
          </w:p>
        </w:tc>
        <w:tc>
          <w:tcPr>
            <w:tcW w:type="dxa" w:w="86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108,39 </w:t>
            </w:r>
          </w:p>
        </w:tc>
        <w:tc>
          <w:tcPr>
            <w:tcW w:type="dxa" w:w="914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97,51 </w:t>
            </w:r>
          </w:p>
        </w:tc>
        <w:tc>
          <w:tcPr>
            <w:tcW w:type="dxa" w:w="51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90 </w:t>
            </w:r>
          </w:p>
        </w:tc>
      </w:tr>
      <w:tr>
        <w:trPr>
          <w:trHeight w:hRule="exact" w:val="456"/>
        </w:trPr>
        <w:tc>
          <w:tcPr>
            <w:tcW w:type="dxa" w:w="370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71 </w:t>
            </w:r>
          </w:p>
        </w:tc>
        <w:tc>
          <w:tcPr>
            <w:tcW w:type="dxa" w:w="3640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Усинск </w:t>
            </w:r>
          </w:p>
        </w:tc>
        <w:tc>
          <w:tcPr>
            <w:tcW w:type="dxa" w:w="964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187 690 </w:t>
            </w:r>
          </w:p>
        </w:tc>
        <w:tc>
          <w:tcPr>
            <w:tcW w:type="dxa" w:w="96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162 286 </w:t>
            </w:r>
          </w:p>
        </w:tc>
        <w:tc>
          <w:tcPr>
            <w:tcW w:type="dxa" w:w="51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86,5 </w:t>
            </w:r>
          </w:p>
        </w:tc>
        <w:tc>
          <w:tcPr>
            <w:tcW w:type="dxa" w:w="74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2 392 </w:t>
            </w:r>
          </w:p>
        </w:tc>
        <w:tc>
          <w:tcPr>
            <w:tcW w:type="dxa" w:w="79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2 801 </w:t>
            </w:r>
          </w:p>
        </w:tc>
        <w:tc>
          <w:tcPr>
            <w:tcW w:type="dxa" w:w="53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117,1 </w:t>
            </w:r>
          </w:p>
        </w:tc>
        <w:tc>
          <w:tcPr>
            <w:tcW w:type="dxa" w:w="96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678,4 </w:t>
            </w:r>
          </w:p>
        </w:tc>
        <w:tc>
          <w:tcPr>
            <w:tcW w:type="dxa" w:w="962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414,78 </w:t>
            </w:r>
          </w:p>
        </w:tc>
        <w:tc>
          <w:tcPr>
            <w:tcW w:type="dxa" w:w="51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61,1 </w:t>
            </w:r>
          </w:p>
        </w:tc>
        <w:tc>
          <w:tcPr>
            <w:tcW w:type="dxa" w:w="86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19,91 </w:t>
            </w:r>
          </w:p>
        </w:tc>
        <w:tc>
          <w:tcPr>
            <w:tcW w:type="dxa" w:w="914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27,66 </w:t>
            </w:r>
          </w:p>
        </w:tc>
        <w:tc>
          <w:tcPr>
            <w:tcW w:type="dxa" w:w="51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138,9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72 </w:t>
            </w:r>
          </w:p>
        </w:tc>
        <w:tc>
          <w:tcPr>
            <w:tcW w:type="dxa" w:w="3640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Ульяновск(Восточный) </w:t>
            </w:r>
          </w:p>
        </w:tc>
        <w:tc>
          <w:tcPr>
            <w:tcW w:type="dxa" w:w="964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17 844 </w:t>
            </w:r>
          </w:p>
        </w:tc>
        <w:tc>
          <w:tcPr>
            <w:tcW w:type="dxa" w:w="96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148 208 </w:t>
            </w:r>
          </w:p>
        </w:tc>
        <w:tc>
          <w:tcPr>
            <w:tcW w:type="dxa" w:w="51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830,6 </w:t>
            </w:r>
          </w:p>
        </w:tc>
        <w:tc>
          <w:tcPr>
            <w:tcW w:type="dxa" w:w="74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220 </w:t>
            </w:r>
          </w:p>
        </w:tc>
        <w:tc>
          <w:tcPr>
            <w:tcW w:type="dxa" w:w="79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335 </w:t>
            </w:r>
          </w:p>
        </w:tc>
        <w:tc>
          <w:tcPr>
            <w:tcW w:type="dxa" w:w="53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152,3 </w:t>
            </w:r>
          </w:p>
        </w:tc>
        <w:tc>
          <w:tcPr>
            <w:tcW w:type="dxa" w:w="96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552,66 </w:t>
            </w:r>
          </w:p>
        </w:tc>
        <w:tc>
          <w:tcPr>
            <w:tcW w:type="dxa" w:w="962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679,63 </w:t>
            </w:r>
          </w:p>
        </w:tc>
        <w:tc>
          <w:tcPr>
            <w:tcW w:type="dxa" w:w="51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123 </w:t>
            </w:r>
          </w:p>
        </w:tc>
        <w:tc>
          <w:tcPr>
            <w:tcW w:type="dxa" w:w="86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20,16 </w:t>
            </w:r>
          </w:p>
        </w:tc>
        <w:tc>
          <w:tcPr>
            <w:tcW w:type="dxa" w:w="51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37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73 </w:t>
            </w:r>
          </w:p>
        </w:tc>
        <w:tc>
          <w:tcPr>
            <w:tcW w:type="dxa" w:w="364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Череповец </w:t>
            </w:r>
          </w:p>
        </w:tc>
        <w:tc>
          <w:tcPr>
            <w:tcW w:type="dxa" w:w="96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132 602 </w:t>
            </w:r>
          </w:p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142 378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107,4 </w:t>
            </w:r>
          </w:p>
        </w:tc>
        <w:tc>
          <w:tcPr>
            <w:tcW w:type="dxa" w:w="74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56 401 </w:t>
            </w:r>
          </w:p>
        </w:tc>
        <w:tc>
          <w:tcPr>
            <w:tcW w:type="dxa" w:w="79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79 085 </w:t>
            </w:r>
          </w:p>
        </w:tc>
        <w:tc>
          <w:tcPr>
            <w:tcW w:type="dxa" w:w="53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140,2 </w:t>
            </w:r>
          </w:p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24,1 </w:t>
            </w:r>
          </w:p>
        </w:tc>
        <w:tc>
          <w:tcPr>
            <w:tcW w:type="dxa" w:w="962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32,94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136,7 </w:t>
            </w:r>
          </w:p>
        </w:tc>
        <w:tc>
          <w:tcPr>
            <w:tcW w:type="dxa" w:w="86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60" w:right="1440" w:bottom="552" w:left="1440" w:header="720" w:footer="720" w:gutter="0"/>
          <w:cols w:space="720" w:num="1" w:equalWidth="0">
            <w:col w:w="13958" w:space="0"/>
            <w:col w:w="13958" w:space="0"/>
            <w:col w:w="13958" w:space="0"/>
            <w:col w:w="15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38.0000000000001" w:type="dxa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rPr>
          <w:trHeight w:hRule="exact" w:val="462"/>
        </w:trPr>
        <w:tc>
          <w:tcPr>
            <w:tcW w:type="dxa" w:w="370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74 </w:t>
            </w:r>
          </w:p>
        </w:tc>
        <w:tc>
          <w:tcPr>
            <w:tcW w:type="dxa" w:w="3640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Магнитогорск </w:t>
            </w:r>
          </w:p>
        </w:tc>
        <w:tc>
          <w:tcPr>
            <w:tcW w:type="dxa" w:w="964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133 405 </w:t>
            </w:r>
          </w:p>
        </w:tc>
        <w:tc>
          <w:tcPr>
            <w:tcW w:type="dxa" w:w="96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127 662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95,7 </w:t>
            </w:r>
          </w:p>
        </w:tc>
        <w:tc>
          <w:tcPr>
            <w:tcW w:type="dxa" w:w="74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551 </w:t>
            </w:r>
          </w:p>
        </w:tc>
        <w:tc>
          <w:tcPr>
            <w:tcW w:type="dxa" w:w="79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6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333,1 </w:t>
            </w:r>
          </w:p>
        </w:tc>
        <w:tc>
          <w:tcPr>
            <w:tcW w:type="dxa" w:w="962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347,9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104,4 </w:t>
            </w:r>
          </w:p>
        </w:tc>
        <w:tc>
          <w:tcPr>
            <w:tcW w:type="dxa" w:w="86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19,2 </w:t>
            </w:r>
          </w:p>
        </w:tc>
        <w:tc>
          <w:tcPr>
            <w:tcW w:type="dxa" w:w="914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24,4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127,1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75 </w:t>
            </w:r>
          </w:p>
        </w:tc>
        <w:tc>
          <w:tcPr>
            <w:tcW w:type="dxa" w:w="3640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Когалым </w:t>
            </w:r>
          </w:p>
        </w:tc>
        <w:tc>
          <w:tcPr>
            <w:tcW w:type="dxa" w:w="964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119 127 </w:t>
            </w:r>
          </w:p>
        </w:tc>
        <w:tc>
          <w:tcPr>
            <w:tcW w:type="dxa" w:w="96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117 553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98,7 </w:t>
            </w:r>
          </w:p>
        </w:tc>
        <w:tc>
          <w:tcPr>
            <w:tcW w:type="dxa" w:w="74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66 </w:t>
            </w:r>
          </w:p>
        </w:tc>
        <w:tc>
          <w:tcPr>
            <w:tcW w:type="dxa" w:w="79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221 </w:t>
            </w:r>
          </w:p>
        </w:tc>
        <w:tc>
          <w:tcPr>
            <w:tcW w:type="dxa" w:w="53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334,9 </w:t>
            </w:r>
          </w:p>
        </w:tc>
        <w:tc>
          <w:tcPr>
            <w:tcW w:type="dxa" w:w="96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161,89 </w:t>
            </w:r>
          </w:p>
        </w:tc>
        <w:tc>
          <w:tcPr>
            <w:tcW w:type="dxa" w:w="962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141,13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87,2 </w:t>
            </w:r>
          </w:p>
        </w:tc>
        <w:tc>
          <w:tcPr>
            <w:tcW w:type="dxa" w:w="86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370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76 </w:t>
            </w:r>
          </w:p>
        </w:tc>
        <w:tc>
          <w:tcPr>
            <w:tcW w:type="dxa" w:w="3640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Братск </w:t>
            </w:r>
          </w:p>
        </w:tc>
        <w:tc>
          <w:tcPr>
            <w:tcW w:type="dxa" w:w="964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126 877 </w:t>
            </w:r>
          </w:p>
        </w:tc>
        <w:tc>
          <w:tcPr>
            <w:tcW w:type="dxa" w:w="96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110 717 </w:t>
            </w:r>
          </w:p>
        </w:tc>
        <w:tc>
          <w:tcPr>
            <w:tcW w:type="dxa" w:w="51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87,3 </w:t>
            </w:r>
          </w:p>
        </w:tc>
        <w:tc>
          <w:tcPr>
            <w:tcW w:type="dxa" w:w="74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13 548 </w:t>
            </w:r>
          </w:p>
        </w:tc>
        <w:tc>
          <w:tcPr>
            <w:tcW w:type="dxa" w:w="79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7 072 </w:t>
            </w:r>
          </w:p>
        </w:tc>
        <w:tc>
          <w:tcPr>
            <w:tcW w:type="dxa" w:w="53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52,2 </w:t>
            </w:r>
          </w:p>
        </w:tc>
        <w:tc>
          <w:tcPr>
            <w:tcW w:type="dxa" w:w="96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661,07 </w:t>
            </w:r>
          </w:p>
        </w:tc>
        <w:tc>
          <w:tcPr>
            <w:tcW w:type="dxa" w:w="962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580,24 </w:t>
            </w:r>
          </w:p>
        </w:tc>
        <w:tc>
          <w:tcPr>
            <w:tcW w:type="dxa" w:w="51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87,8 </w:t>
            </w:r>
          </w:p>
        </w:tc>
        <w:tc>
          <w:tcPr>
            <w:tcW w:type="dxa" w:w="86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82,27 </w:t>
            </w:r>
          </w:p>
        </w:tc>
        <w:tc>
          <w:tcPr>
            <w:tcW w:type="dxa" w:w="914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97,25 </w:t>
            </w:r>
          </w:p>
        </w:tc>
        <w:tc>
          <w:tcPr>
            <w:tcW w:type="dxa" w:w="51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118,2 </w:t>
            </w:r>
          </w:p>
        </w:tc>
      </w:tr>
      <w:tr>
        <w:trPr>
          <w:trHeight w:hRule="exact" w:val="454"/>
        </w:trPr>
        <w:tc>
          <w:tcPr>
            <w:tcW w:type="dxa" w:w="370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77 </w:t>
            </w:r>
          </w:p>
        </w:tc>
        <w:tc>
          <w:tcPr>
            <w:tcW w:type="dxa" w:w="3640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Пенза </w:t>
            </w:r>
          </w:p>
        </w:tc>
        <w:tc>
          <w:tcPr>
            <w:tcW w:type="dxa" w:w="964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94 038 </w:t>
            </w:r>
          </w:p>
        </w:tc>
        <w:tc>
          <w:tcPr>
            <w:tcW w:type="dxa" w:w="96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105 991 </w:t>
            </w:r>
          </w:p>
        </w:tc>
        <w:tc>
          <w:tcPr>
            <w:tcW w:type="dxa" w:w="51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112,7 </w:t>
            </w:r>
          </w:p>
        </w:tc>
        <w:tc>
          <w:tcPr>
            <w:tcW w:type="dxa" w:w="74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13,36 </w:t>
            </w:r>
          </w:p>
        </w:tc>
        <w:tc>
          <w:tcPr>
            <w:tcW w:type="dxa" w:w="962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12,54 </w:t>
            </w:r>
          </w:p>
        </w:tc>
        <w:tc>
          <w:tcPr>
            <w:tcW w:type="dxa" w:w="51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93,9 </w:t>
            </w:r>
          </w:p>
        </w:tc>
        <w:tc>
          <w:tcPr>
            <w:tcW w:type="dxa" w:w="86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78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Бованенково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61 349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100 230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163,4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3 678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3 718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101,1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4,75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1,1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23,2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79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Ухта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95 168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92 498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97,2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4 600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4 765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103,6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408,38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341,56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83,6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37,86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3,14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8,3 </w:t>
            </w:r>
          </w:p>
        </w:tc>
      </w:tr>
      <w:tr>
        <w:trPr>
          <w:trHeight w:hRule="exact" w:val="454"/>
        </w:trPr>
        <w:tc>
          <w:tcPr>
            <w:tcW w:type="dxa" w:w="370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80 </w:t>
            </w:r>
          </w:p>
        </w:tc>
        <w:tc>
          <w:tcPr>
            <w:tcW w:type="dxa" w:w="3640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Анадырь </w:t>
            </w:r>
          </w:p>
        </w:tc>
        <w:tc>
          <w:tcPr>
            <w:tcW w:type="dxa" w:w="964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82 331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90 040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109,4 </w:t>
            </w:r>
          </w:p>
        </w:tc>
        <w:tc>
          <w:tcPr>
            <w:tcW w:type="dxa" w:w="74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2 134,15 </w:t>
            </w:r>
          </w:p>
        </w:tc>
        <w:tc>
          <w:tcPr>
            <w:tcW w:type="dxa" w:w="962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2 019,00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94,6 </w:t>
            </w:r>
          </w:p>
        </w:tc>
        <w:tc>
          <w:tcPr>
            <w:tcW w:type="dxa" w:w="86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1 015,27 </w:t>
            </w:r>
          </w:p>
        </w:tc>
        <w:tc>
          <w:tcPr>
            <w:tcW w:type="dxa" w:w="914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864,93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85,2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81 </w:t>
            </w:r>
          </w:p>
        </w:tc>
        <w:tc>
          <w:tcPr>
            <w:tcW w:type="dxa" w:w="3640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Ленск </w:t>
            </w:r>
          </w:p>
        </w:tc>
        <w:tc>
          <w:tcPr>
            <w:tcW w:type="dxa" w:w="964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67 770 </w:t>
            </w:r>
          </w:p>
        </w:tc>
        <w:tc>
          <w:tcPr>
            <w:tcW w:type="dxa" w:w="96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84 303 </w:t>
            </w:r>
          </w:p>
        </w:tc>
        <w:tc>
          <w:tcPr>
            <w:tcW w:type="dxa" w:w="51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124,4 </w:t>
            </w:r>
          </w:p>
        </w:tc>
        <w:tc>
          <w:tcPr>
            <w:tcW w:type="dxa" w:w="74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5 521 </w:t>
            </w:r>
          </w:p>
        </w:tc>
        <w:tc>
          <w:tcPr>
            <w:tcW w:type="dxa" w:w="53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1 155,00 </w:t>
            </w:r>
          </w:p>
        </w:tc>
        <w:tc>
          <w:tcPr>
            <w:tcW w:type="dxa" w:w="962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847,72 </w:t>
            </w:r>
          </w:p>
        </w:tc>
        <w:tc>
          <w:tcPr>
            <w:tcW w:type="dxa" w:w="51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73,4 </w:t>
            </w:r>
          </w:p>
        </w:tc>
        <w:tc>
          <w:tcPr>
            <w:tcW w:type="dxa" w:w="86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109,12 </w:t>
            </w:r>
          </w:p>
        </w:tc>
        <w:tc>
          <w:tcPr>
            <w:tcW w:type="dxa" w:w="914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117,13 </w:t>
            </w:r>
          </w:p>
        </w:tc>
        <w:tc>
          <w:tcPr>
            <w:tcW w:type="dxa" w:w="51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107,3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82 </w:t>
            </w:r>
          </w:p>
        </w:tc>
        <w:tc>
          <w:tcPr>
            <w:tcW w:type="dxa" w:w="3640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Нерюнгри(Чульман) </w:t>
            </w:r>
          </w:p>
        </w:tc>
        <w:tc>
          <w:tcPr>
            <w:tcW w:type="dxa" w:w="964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69 989 </w:t>
            </w:r>
          </w:p>
        </w:tc>
        <w:tc>
          <w:tcPr>
            <w:tcW w:type="dxa" w:w="96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83 679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119,6 </w:t>
            </w:r>
          </w:p>
        </w:tc>
        <w:tc>
          <w:tcPr>
            <w:tcW w:type="dxa" w:w="74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3 702 </w:t>
            </w:r>
          </w:p>
        </w:tc>
        <w:tc>
          <w:tcPr>
            <w:tcW w:type="dxa" w:w="79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4 452 </w:t>
            </w:r>
          </w:p>
        </w:tc>
        <w:tc>
          <w:tcPr>
            <w:tcW w:type="dxa" w:w="53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120,3 </w:t>
            </w:r>
          </w:p>
        </w:tc>
        <w:tc>
          <w:tcPr>
            <w:tcW w:type="dxa" w:w="96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287,2 </w:t>
            </w:r>
          </w:p>
        </w:tc>
        <w:tc>
          <w:tcPr>
            <w:tcW w:type="dxa" w:w="962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254,4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88,6 </w:t>
            </w:r>
          </w:p>
        </w:tc>
        <w:tc>
          <w:tcPr>
            <w:tcW w:type="dxa" w:w="86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127,3 </w:t>
            </w:r>
          </w:p>
        </w:tc>
        <w:tc>
          <w:tcPr>
            <w:tcW w:type="dxa" w:w="914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142,3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111,8 </w:t>
            </w:r>
          </w:p>
        </w:tc>
      </w:tr>
      <w:tr>
        <w:trPr>
          <w:trHeight w:hRule="exact" w:val="456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83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Усть-Кут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71 978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77 903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108,2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484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519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107,2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685,66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447,53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65,3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25,15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27,51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109,4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84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Курган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74 837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67 472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90,2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309,6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310,3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100,2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153,1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172,7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112,8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85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Белоярский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76 012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66 654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87,7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3 272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4 874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149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181,2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58,1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32,1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69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29,4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42,6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86 </w:t>
            </w:r>
          </w:p>
        </w:tc>
        <w:tc>
          <w:tcPr>
            <w:tcW w:type="dxa" w:w="3640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Орск </w:t>
            </w:r>
          </w:p>
        </w:tc>
        <w:tc>
          <w:tcPr>
            <w:tcW w:type="dxa" w:w="964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80 917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65 680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81,2 </w:t>
            </w:r>
          </w:p>
        </w:tc>
        <w:tc>
          <w:tcPr>
            <w:tcW w:type="dxa" w:w="74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121 </w:t>
            </w:r>
          </w:p>
        </w:tc>
        <w:tc>
          <w:tcPr>
            <w:tcW w:type="dxa" w:w="79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 </w:t>
            </w:r>
          </w:p>
        </w:tc>
        <w:tc>
          <w:tcPr>
            <w:tcW w:type="dxa" w:w="53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176,6 </w:t>
            </w:r>
          </w:p>
        </w:tc>
        <w:tc>
          <w:tcPr>
            <w:tcW w:type="dxa" w:w="962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135,2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76,6 </w:t>
            </w:r>
          </w:p>
        </w:tc>
        <w:tc>
          <w:tcPr>
            <w:tcW w:type="dxa" w:w="86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37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87 </w:t>
            </w:r>
          </w:p>
        </w:tc>
        <w:tc>
          <w:tcPr>
            <w:tcW w:type="dxa" w:w="364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Ямбург </w:t>
            </w:r>
          </w:p>
        </w:tc>
        <w:tc>
          <w:tcPr>
            <w:tcW w:type="dxa" w:w="96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63 768 </w:t>
            </w:r>
          </w:p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64 562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101,3 </w:t>
            </w:r>
          </w:p>
        </w:tc>
        <w:tc>
          <w:tcPr>
            <w:tcW w:type="dxa" w:w="74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62 </w:t>
            </w:r>
          </w:p>
        </w:tc>
        <w:tc>
          <w:tcPr>
            <w:tcW w:type="dxa" w:w="53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12,79 </w:t>
            </w:r>
          </w:p>
        </w:tc>
        <w:tc>
          <w:tcPr>
            <w:tcW w:type="dxa" w:w="962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35,56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278 </w:t>
            </w:r>
          </w:p>
        </w:tc>
        <w:tc>
          <w:tcPr>
            <w:tcW w:type="dxa" w:w="86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4"/>
        </w:trPr>
        <w:tc>
          <w:tcPr>
            <w:tcW w:type="dxa" w:w="370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88 </w:t>
            </w:r>
          </w:p>
        </w:tc>
        <w:tc>
          <w:tcPr>
            <w:tcW w:type="dxa" w:w="3640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Советский </w:t>
            </w:r>
          </w:p>
        </w:tc>
        <w:tc>
          <w:tcPr>
            <w:tcW w:type="dxa" w:w="964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60 009 </w:t>
            </w:r>
          </w:p>
        </w:tc>
        <w:tc>
          <w:tcPr>
            <w:tcW w:type="dxa" w:w="96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58 906 </w:t>
            </w:r>
          </w:p>
        </w:tc>
        <w:tc>
          <w:tcPr>
            <w:tcW w:type="dxa" w:w="51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98,2 </w:t>
            </w:r>
          </w:p>
        </w:tc>
        <w:tc>
          <w:tcPr>
            <w:tcW w:type="dxa" w:w="74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4 749 </w:t>
            </w:r>
          </w:p>
        </w:tc>
        <w:tc>
          <w:tcPr>
            <w:tcW w:type="dxa" w:w="79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5 530 </w:t>
            </w:r>
          </w:p>
        </w:tc>
        <w:tc>
          <w:tcPr>
            <w:tcW w:type="dxa" w:w="53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116,5 </w:t>
            </w:r>
          </w:p>
        </w:tc>
        <w:tc>
          <w:tcPr>
            <w:tcW w:type="dxa" w:w="96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571,4 </w:t>
            </w:r>
          </w:p>
        </w:tc>
        <w:tc>
          <w:tcPr>
            <w:tcW w:type="dxa" w:w="962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385,4 </w:t>
            </w:r>
          </w:p>
        </w:tc>
        <w:tc>
          <w:tcPr>
            <w:tcW w:type="dxa" w:w="51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67,5 </w:t>
            </w:r>
          </w:p>
        </w:tc>
        <w:tc>
          <w:tcPr>
            <w:tcW w:type="dxa" w:w="86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370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89 </w:t>
            </w:r>
          </w:p>
        </w:tc>
        <w:tc>
          <w:tcPr>
            <w:tcW w:type="dxa" w:w="3640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Полярный </w:t>
            </w:r>
          </w:p>
        </w:tc>
        <w:tc>
          <w:tcPr>
            <w:tcW w:type="dxa" w:w="964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50 323 </w:t>
            </w:r>
          </w:p>
        </w:tc>
        <w:tc>
          <w:tcPr>
            <w:tcW w:type="dxa" w:w="96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58 511 </w:t>
            </w:r>
          </w:p>
        </w:tc>
        <w:tc>
          <w:tcPr>
            <w:tcW w:type="dxa" w:w="51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116,3 </w:t>
            </w:r>
          </w:p>
        </w:tc>
        <w:tc>
          <w:tcPr>
            <w:tcW w:type="dxa" w:w="74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190 </w:t>
            </w:r>
          </w:p>
        </w:tc>
        <w:tc>
          <w:tcPr>
            <w:tcW w:type="dxa" w:w="53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778,11 </w:t>
            </w:r>
          </w:p>
        </w:tc>
        <w:tc>
          <w:tcPr>
            <w:tcW w:type="dxa" w:w="962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809,57 </w:t>
            </w:r>
          </w:p>
        </w:tc>
        <w:tc>
          <w:tcPr>
            <w:tcW w:type="dxa" w:w="51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104 </w:t>
            </w:r>
          </w:p>
        </w:tc>
        <w:tc>
          <w:tcPr>
            <w:tcW w:type="dxa" w:w="86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90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Горно-Алтайск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67 173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57 974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86,3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9,2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1,78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19,4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4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91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Липецк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49 796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55 459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111,4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800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826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103,3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370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92 </w:t>
            </w:r>
          </w:p>
        </w:tc>
        <w:tc>
          <w:tcPr>
            <w:tcW w:type="dxa" w:w="3640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Апатиты(Хибины) </w:t>
            </w:r>
          </w:p>
        </w:tc>
        <w:tc>
          <w:tcPr>
            <w:tcW w:type="dxa" w:w="964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39 504 </w:t>
            </w:r>
          </w:p>
        </w:tc>
        <w:tc>
          <w:tcPr>
            <w:tcW w:type="dxa" w:w="96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52 541 </w:t>
            </w:r>
          </w:p>
        </w:tc>
        <w:tc>
          <w:tcPr>
            <w:tcW w:type="dxa" w:w="51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133 </w:t>
            </w:r>
          </w:p>
        </w:tc>
        <w:tc>
          <w:tcPr>
            <w:tcW w:type="dxa" w:w="74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33,3 </w:t>
            </w:r>
          </w:p>
        </w:tc>
        <w:tc>
          <w:tcPr>
            <w:tcW w:type="dxa" w:w="962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37,63 </w:t>
            </w:r>
          </w:p>
        </w:tc>
        <w:tc>
          <w:tcPr>
            <w:tcW w:type="dxa" w:w="51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113 </w:t>
            </w:r>
          </w:p>
        </w:tc>
        <w:tc>
          <w:tcPr>
            <w:tcW w:type="dxa" w:w="86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1,17 </w:t>
            </w:r>
          </w:p>
        </w:tc>
        <w:tc>
          <w:tcPr>
            <w:tcW w:type="dxa" w:w="914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</w:tr>
      <w:tr>
        <w:trPr>
          <w:trHeight w:hRule="exact" w:val="456"/>
        </w:trPr>
        <w:tc>
          <w:tcPr>
            <w:tcW w:type="dxa" w:w="370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93 </w:t>
            </w:r>
          </w:p>
        </w:tc>
        <w:tc>
          <w:tcPr>
            <w:tcW w:type="dxa" w:w="3640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Бугульма </w:t>
            </w:r>
          </w:p>
        </w:tc>
        <w:tc>
          <w:tcPr>
            <w:tcW w:type="dxa" w:w="964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24 937 </w:t>
            </w:r>
          </w:p>
        </w:tc>
        <w:tc>
          <w:tcPr>
            <w:tcW w:type="dxa" w:w="96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51 586 </w:t>
            </w:r>
          </w:p>
        </w:tc>
        <w:tc>
          <w:tcPr>
            <w:tcW w:type="dxa" w:w="51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206,9 </w:t>
            </w:r>
          </w:p>
        </w:tc>
        <w:tc>
          <w:tcPr>
            <w:tcW w:type="dxa" w:w="74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10,7 </w:t>
            </w:r>
          </w:p>
        </w:tc>
        <w:tc>
          <w:tcPr>
            <w:tcW w:type="dxa" w:w="962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21,93 </w:t>
            </w:r>
          </w:p>
        </w:tc>
        <w:tc>
          <w:tcPr>
            <w:tcW w:type="dxa" w:w="51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205 </w:t>
            </w:r>
          </w:p>
        </w:tc>
        <w:tc>
          <w:tcPr>
            <w:tcW w:type="dxa" w:w="86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370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94 </w:t>
            </w:r>
          </w:p>
        </w:tc>
        <w:tc>
          <w:tcPr>
            <w:tcW w:type="dxa" w:w="3640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Оха </w:t>
            </w:r>
          </w:p>
        </w:tc>
        <w:tc>
          <w:tcPr>
            <w:tcW w:type="dxa" w:w="964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43 186 </w:t>
            </w:r>
          </w:p>
        </w:tc>
        <w:tc>
          <w:tcPr>
            <w:tcW w:type="dxa" w:w="96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50 625 </w:t>
            </w:r>
          </w:p>
        </w:tc>
        <w:tc>
          <w:tcPr>
            <w:tcW w:type="dxa" w:w="51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117,2 </w:t>
            </w:r>
          </w:p>
        </w:tc>
        <w:tc>
          <w:tcPr>
            <w:tcW w:type="dxa" w:w="74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2 328 </w:t>
            </w:r>
          </w:p>
        </w:tc>
        <w:tc>
          <w:tcPr>
            <w:tcW w:type="dxa" w:w="79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6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70,8 </w:t>
            </w:r>
          </w:p>
        </w:tc>
        <w:tc>
          <w:tcPr>
            <w:tcW w:type="dxa" w:w="962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85,8 </w:t>
            </w:r>
          </w:p>
        </w:tc>
        <w:tc>
          <w:tcPr>
            <w:tcW w:type="dxa" w:w="51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121,2 </w:t>
            </w:r>
          </w:p>
        </w:tc>
        <w:tc>
          <w:tcPr>
            <w:tcW w:type="dxa" w:w="86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57 </w:t>
            </w:r>
          </w:p>
        </w:tc>
        <w:tc>
          <w:tcPr>
            <w:tcW w:type="dxa" w:w="914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46,7 </w:t>
            </w:r>
          </w:p>
        </w:tc>
        <w:tc>
          <w:tcPr>
            <w:tcW w:type="dxa" w:w="51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81,9 </w:t>
            </w:r>
          </w:p>
        </w:tc>
      </w:tr>
      <w:tr>
        <w:trPr>
          <w:trHeight w:hRule="exact" w:val="438"/>
        </w:trPr>
        <w:tc>
          <w:tcPr>
            <w:tcW w:type="dxa" w:w="37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95 </w:t>
            </w:r>
          </w:p>
        </w:tc>
        <w:tc>
          <w:tcPr>
            <w:tcW w:type="dxa" w:w="364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Бодайбо </w:t>
            </w:r>
          </w:p>
        </w:tc>
        <w:tc>
          <w:tcPr>
            <w:tcW w:type="dxa" w:w="96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47 569 </w:t>
            </w:r>
          </w:p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50 091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105,3 </w:t>
            </w:r>
          </w:p>
        </w:tc>
        <w:tc>
          <w:tcPr>
            <w:tcW w:type="dxa" w:w="74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692,46 </w:t>
            </w:r>
          </w:p>
        </w:tc>
        <w:tc>
          <w:tcPr>
            <w:tcW w:type="dxa" w:w="962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742,11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107,2 </w:t>
            </w:r>
          </w:p>
        </w:tc>
        <w:tc>
          <w:tcPr>
            <w:tcW w:type="dxa" w:w="86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111,36 </w:t>
            </w:r>
          </w:p>
        </w:tc>
        <w:tc>
          <w:tcPr>
            <w:tcW w:type="dxa" w:w="91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123,45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110,9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60" w:right="1440" w:bottom="552" w:left="1440" w:header="720" w:footer="720" w:gutter="0"/>
          <w:cols w:space="720" w:num="1" w:equalWidth="0">
            <w:col w:w="13958" w:space="0"/>
            <w:col w:w="13958" w:space="0"/>
            <w:col w:w="13958" w:space="0"/>
            <w:col w:w="13958" w:space="0"/>
            <w:col w:w="15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38.0000000000001" w:type="dxa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rPr>
          <w:trHeight w:hRule="exact" w:val="462"/>
        </w:trPr>
        <w:tc>
          <w:tcPr>
            <w:tcW w:type="dxa" w:w="370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96 </w:t>
            </w:r>
          </w:p>
        </w:tc>
        <w:tc>
          <w:tcPr>
            <w:tcW w:type="dxa" w:w="3640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Ульяновск(Баратаевка) </w:t>
            </w:r>
          </w:p>
        </w:tc>
        <w:tc>
          <w:tcPr>
            <w:tcW w:type="dxa" w:w="964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179 929 </w:t>
            </w:r>
          </w:p>
        </w:tc>
        <w:tc>
          <w:tcPr>
            <w:tcW w:type="dxa" w:w="96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47 761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26,5 </w:t>
            </w:r>
          </w:p>
        </w:tc>
        <w:tc>
          <w:tcPr>
            <w:tcW w:type="dxa" w:w="74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208,89 </w:t>
            </w:r>
          </w:p>
        </w:tc>
        <w:tc>
          <w:tcPr>
            <w:tcW w:type="dxa" w:w="962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49,71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23,8 </w:t>
            </w:r>
          </w:p>
        </w:tc>
        <w:tc>
          <w:tcPr>
            <w:tcW w:type="dxa" w:w="86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4"/>
        </w:trPr>
        <w:tc>
          <w:tcPr>
            <w:tcW w:type="dxa" w:w="370"/>
            <w:tcBorders>
              <w:top w:sz="5.600000000000023" w:val="single" w:color="#C7C7C7"/>
              <w:bottom w:sz="5.600000000000023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97 </w:t>
            </w:r>
          </w:p>
        </w:tc>
        <w:tc>
          <w:tcPr>
            <w:tcW w:type="dxa" w:w="3640"/>
            <w:tcBorders>
              <w:top w:sz="5.600000000000023" w:val="single" w:color="#C7C7C7"/>
              <w:bottom w:sz="5.600000000000023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Раменское(Жуковский) </w:t>
            </w:r>
          </w:p>
        </w:tc>
        <w:tc>
          <w:tcPr>
            <w:tcW w:type="dxa" w:w="964"/>
            <w:tcBorders>
              <w:top w:sz="5.600000000000023" w:val="single" w:color="#C7C7C7"/>
              <w:bottom w:sz="5.600000000000023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023" w:val="single" w:color="#C7C7C7"/>
              <w:bottom w:sz="5.600000000000023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43 880 </w:t>
            </w:r>
          </w:p>
        </w:tc>
        <w:tc>
          <w:tcPr>
            <w:tcW w:type="dxa" w:w="518"/>
            <w:tcBorders>
              <w:top w:sz="5.600000000000023" w:val="single" w:color="#C7C7C7"/>
              <w:bottom w:sz="5.600000000000023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746"/>
            <w:tcBorders>
              <w:top w:sz="5.600000000000023" w:val="single" w:color="#C7C7C7"/>
              <w:bottom w:sz="5.600000000000023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796"/>
            <w:tcBorders>
              <w:top w:sz="5.600000000000023" w:val="single" w:color="#C7C7C7"/>
              <w:bottom w:sz="5.600000000000023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600000000000023" w:val="single" w:color="#C7C7C7"/>
              <w:bottom w:sz="5.600000000000023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023" w:val="single" w:color="#C7C7C7"/>
              <w:bottom w:sz="5.600000000000023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2"/>
            <w:tcBorders>
              <w:top w:sz="5.600000000000023" w:val="single" w:color="#C7C7C7"/>
              <w:bottom w:sz="5.600000000000023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392,3 </w:t>
            </w:r>
          </w:p>
        </w:tc>
        <w:tc>
          <w:tcPr>
            <w:tcW w:type="dxa" w:w="518"/>
            <w:tcBorders>
              <w:top w:sz="5.600000000000023" w:val="single" w:color="#C7C7C7"/>
              <w:bottom w:sz="5.600000000000023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868"/>
            <w:tcBorders>
              <w:top w:sz="5.600000000000023" w:val="single" w:color="#C7C7C7"/>
              <w:bottom w:sz="5.600000000000023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14"/>
            <w:tcBorders>
              <w:top w:sz="5.600000000000023" w:val="single" w:color="#C7C7C7"/>
              <w:bottom w:sz="5.600000000000023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600000000000023" w:val="single" w:color="#C7C7C7"/>
              <w:bottom w:sz="5.600000000000023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370"/>
            <w:tcBorders>
              <w:top w:sz="5.600000000000023" w:val="single" w:color="#C7C7C7"/>
              <w:bottom w:sz="6.399999999999977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98 </w:t>
            </w:r>
          </w:p>
        </w:tc>
        <w:tc>
          <w:tcPr>
            <w:tcW w:type="dxa" w:w="3640"/>
            <w:tcBorders>
              <w:top w:sz="5.600000000000023" w:val="single" w:color="#C7C7C7"/>
              <w:bottom w:sz="6.399999999999977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Стрежевой </w:t>
            </w:r>
          </w:p>
        </w:tc>
        <w:tc>
          <w:tcPr>
            <w:tcW w:type="dxa" w:w="964"/>
            <w:tcBorders>
              <w:top w:sz="5.600000000000023" w:val="single" w:color="#C7C7C7"/>
              <w:bottom w:sz="6.399999999999977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52 813 </w:t>
            </w:r>
          </w:p>
        </w:tc>
        <w:tc>
          <w:tcPr>
            <w:tcW w:type="dxa" w:w="966"/>
            <w:tcBorders>
              <w:top w:sz="5.600000000000023" w:val="single" w:color="#C7C7C7"/>
              <w:bottom w:sz="6.399999999999977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41 293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78,2 </w:t>
            </w:r>
          </w:p>
        </w:tc>
        <w:tc>
          <w:tcPr>
            <w:tcW w:type="dxa" w:w="746"/>
            <w:tcBorders>
              <w:top w:sz="5.600000000000023" w:val="single" w:color="#C7C7C7"/>
              <w:bottom w:sz="6.399999999999977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3 132 </w:t>
            </w:r>
          </w:p>
        </w:tc>
        <w:tc>
          <w:tcPr>
            <w:tcW w:type="dxa" w:w="796"/>
            <w:tcBorders>
              <w:top w:sz="5.600000000000023" w:val="single" w:color="#C7C7C7"/>
              <w:bottom w:sz="6.399999999999977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79 </w:t>
            </w:r>
          </w:p>
        </w:tc>
        <w:tc>
          <w:tcPr>
            <w:tcW w:type="dxa" w:w="538"/>
            <w:tcBorders>
              <w:top w:sz="5.600000000000023" w:val="single" w:color="#C7C7C7"/>
              <w:bottom w:sz="6.399999999999977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2,5 </w:t>
            </w:r>
          </w:p>
        </w:tc>
        <w:tc>
          <w:tcPr>
            <w:tcW w:type="dxa" w:w="966"/>
            <w:tcBorders>
              <w:top w:sz="5.600000000000023" w:val="single" w:color="#C7C7C7"/>
              <w:bottom w:sz="6.399999999999977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57,1 </w:t>
            </w:r>
          </w:p>
        </w:tc>
        <w:tc>
          <w:tcPr>
            <w:tcW w:type="dxa" w:w="962"/>
            <w:tcBorders>
              <w:top w:sz="5.600000000000023" w:val="single" w:color="#C7C7C7"/>
              <w:bottom w:sz="6.399999999999977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50,8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89 </w:t>
            </w:r>
          </w:p>
        </w:tc>
        <w:tc>
          <w:tcPr>
            <w:tcW w:type="dxa" w:w="868"/>
            <w:tcBorders>
              <w:top w:sz="5.600000000000023" w:val="single" w:color="#C7C7C7"/>
              <w:bottom w:sz="6.399999999999977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61,4 </w:t>
            </w:r>
          </w:p>
        </w:tc>
        <w:tc>
          <w:tcPr>
            <w:tcW w:type="dxa" w:w="914"/>
            <w:tcBorders>
              <w:top w:sz="5.600000000000023" w:val="single" w:color="#C7C7C7"/>
              <w:bottom w:sz="6.399999999999977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55,4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90,2 </w:t>
            </w:r>
          </w:p>
        </w:tc>
      </w:tr>
      <w:tr>
        <w:trPr>
          <w:trHeight w:hRule="exact" w:val="456"/>
        </w:trPr>
        <w:tc>
          <w:tcPr>
            <w:tcW w:type="dxa" w:w="370"/>
            <w:tcBorders>
              <w:top w:sz="6.399999999999977" w:val="single" w:color="#C7C7C7"/>
              <w:bottom w:sz="6.3999999999998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99 </w:t>
            </w:r>
          </w:p>
        </w:tc>
        <w:tc>
          <w:tcPr>
            <w:tcW w:type="dxa" w:w="3640"/>
            <w:tcBorders>
              <w:top w:sz="6.399999999999977" w:val="single" w:color="#C7C7C7"/>
              <w:bottom w:sz="6.3999999999998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Тобольск </w:t>
            </w:r>
          </w:p>
        </w:tc>
        <w:tc>
          <w:tcPr>
            <w:tcW w:type="dxa" w:w="964"/>
            <w:tcBorders>
              <w:top w:sz="6.399999999999977" w:val="single" w:color="#C7C7C7"/>
              <w:bottom w:sz="6.3999999999998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37 517 </w:t>
            </w:r>
          </w:p>
        </w:tc>
        <w:tc>
          <w:tcPr>
            <w:tcW w:type="dxa" w:w="966"/>
            <w:tcBorders>
              <w:top w:sz="6.399999999999977" w:val="single" w:color="#C7C7C7"/>
              <w:bottom w:sz="6.3999999999998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38 507 </w:t>
            </w:r>
          </w:p>
        </w:tc>
        <w:tc>
          <w:tcPr>
            <w:tcW w:type="dxa" w:w="518"/>
            <w:tcBorders>
              <w:top w:sz="6.399999999999977" w:val="single" w:color="#C7C7C7"/>
              <w:bottom w:sz="6.3999999999998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102,6 </w:t>
            </w:r>
          </w:p>
        </w:tc>
        <w:tc>
          <w:tcPr>
            <w:tcW w:type="dxa" w:w="746"/>
            <w:tcBorders>
              <w:top w:sz="6.399999999999977" w:val="single" w:color="#C7C7C7"/>
              <w:bottom w:sz="6.3999999999998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6.399999999999977" w:val="single" w:color="#C7C7C7"/>
              <w:bottom w:sz="6.3999999999998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6.399999999999977" w:val="single" w:color="#C7C7C7"/>
              <w:bottom w:sz="6.399999999999864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6.399999999999977" w:val="single" w:color="#C7C7C7"/>
              <w:bottom w:sz="6.3999999999998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381,57 </w:t>
            </w:r>
          </w:p>
        </w:tc>
        <w:tc>
          <w:tcPr>
            <w:tcW w:type="dxa" w:w="962"/>
            <w:tcBorders>
              <w:top w:sz="6.399999999999977" w:val="single" w:color="#C7C7C7"/>
              <w:bottom w:sz="6.3999999999998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305,9 </w:t>
            </w:r>
          </w:p>
        </w:tc>
        <w:tc>
          <w:tcPr>
            <w:tcW w:type="dxa" w:w="518"/>
            <w:tcBorders>
              <w:top w:sz="6.399999999999977" w:val="single" w:color="#C7C7C7"/>
              <w:bottom w:sz="6.3999999999998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80,2 </w:t>
            </w:r>
          </w:p>
        </w:tc>
        <w:tc>
          <w:tcPr>
            <w:tcW w:type="dxa" w:w="868"/>
            <w:tcBorders>
              <w:top w:sz="6.399999999999977" w:val="single" w:color="#C7C7C7"/>
              <w:bottom w:sz="6.3999999999998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0,36 </w:t>
            </w:r>
          </w:p>
        </w:tc>
        <w:tc>
          <w:tcPr>
            <w:tcW w:type="dxa" w:w="914"/>
            <w:tcBorders>
              <w:top w:sz="6.399999999999977" w:val="single" w:color="#C7C7C7"/>
              <w:bottom w:sz="6.3999999999998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0,36 </w:t>
            </w:r>
          </w:p>
        </w:tc>
        <w:tc>
          <w:tcPr>
            <w:tcW w:type="dxa" w:w="518"/>
            <w:tcBorders>
              <w:top w:sz="6.399999999999977" w:val="single" w:color="#C7C7C7"/>
              <w:bottom w:sz="6.3999999999998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100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6.3999999999998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100 </w:t>
            </w:r>
          </w:p>
        </w:tc>
        <w:tc>
          <w:tcPr>
            <w:tcW w:type="dxa" w:w="3640"/>
            <w:tcBorders>
              <w:top w:sz="6.3999999999998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Ноглики </w:t>
            </w:r>
          </w:p>
        </w:tc>
        <w:tc>
          <w:tcPr>
            <w:tcW w:type="dxa" w:w="964"/>
            <w:tcBorders>
              <w:top w:sz="6.3999999999998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39 683 </w:t>
            </w:r>
          </w:p>
        </w:tc>
        <w:tc>
          <w:tcPr>
            <w:tcW w:type="dxa" w:w="966"/>
            <w:tcBorders>
              <w:top w:sz="6.3999999999998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36 595 </w:t>
            </w:r>
          </w:p>
        </w:tc>
        <w:tc>
          <w:tcPr>
            <w:tcW w:type="dxa" w:w="518"/>
            <w:tcBorders>
              <w:top w:sz="6.3999999999998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92,2 </w:t>
            </w:r>
          </w:p>
        </w:tc>
        <w:tc>
          <w:tcPr>
            <w:tcW w:type="dxa" w:w="746"/>
            <w:tcBorders>
              <w:top w:sz="6.3999999999998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6.3999999999998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6.3999999999998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6.3999999999998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51,2 </w:t>
            </w:r>
          </w:p>
        </w:tc>
        <w:tc>
          <w:tcPr>
            <w:tcW w:type="dxa" w:w="962"/>
            <w:tcBorders>
              <w:top w:sz="6.3999999999998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67,09 </w:t>
            </w:r>
          </w:p>
        </w:tc>
        <w:tc>
          <w:tcPr>
            <w:tcW w:type="dxa" w:w="518"/>
            <w:tcBorders>
              <w:top w:sz="6.3999999999998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131 </w:t>
            </w:r>
          </w:p>
        </w:tc>
        <w:tc>
          <w:tcPr>
            <w:tcW w:type="dxa" w:w="868"/>
            <w:tcBorders>
              <w:top w:sz="6.3999999999998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6.3999999999998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6.3999999999998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101 </w:t>
            </w:r>
          </w:p>
        </w:tc>
        <w:tc>
          <w:tcPr>
            <w:tcW w:type="dxa" w:w="3640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Пластун </w:t>
            </w:r>
          </w:p>
        </w:tc>
        <w:tc>
          <w:tcPr>
            <w:tcW w:type="dxa" w:w="964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30 091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35 422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117,7 </w:t>
            </w:r>
          </w:p>
        </w:tc>
        <w:tc>
          <w:tcPr>
            <w:tcW w:type="dxa" w:w="746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101,81 </w:t>
            </w:r>
          </w:p>
        </w:tc>
        <w:tc>
          <w:tcPr>
            <w:tcW w:type="dxa" w:w="962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94,4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92,7 </w:t>
            </w:r>
          </w:p>
        </w:tc>
        <w:tc>
          <w:tcPr>
            <w:tcW w:type="dxa" w:w="868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4"/>
        </w:trPr>
        <w:tc>
          <w:tcPr>
            <w:tcW w:type="dxa" w:w="370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102 </w:t>
            </w:r>
          </w:p>
        </w:tc>
        <w:tc>
          <w:tcPr>
            <w:tcW w:type="dxa" w:w="3640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Березово </w:t>
            </w:r>
          </w:p>
        </w:tc>
        <w:tc>
          <w:tcPr>
            <w:tcW w:type="dxa" w:w="964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38 308 </w:t>
            </w:r>
          </w:p>
        </w:tc>
        <w:tc>
          <w:tcPr>
            <w:tcW w:type="dxa" w:w="96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34 291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89,5 </w:t>
            </w:r>
          </w:p>
        </w:tc>
        <w:tc>
          <w:tcPr>
            <w:tcW w:type="dxa" w:w="74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1 985 </w:t>
            </w:r>
          </w:p>
        </w:tc>
        <w:tc>
          <w:tcPr>
            <w:tcW w:type="dxa" w:w="79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2 744 </w:t>
            </w:r>
          </w:p>
        </w:tc>
        <w:tc>
          <w:tcPr>
            <w:tcW w:type="dxa" w:w="53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138,2 </w:t>
            </w:r>
          </w:p>
        </w:tc>
        <w:tc>
          <w:tcPr>
            <w:tcW w:type="dxa" w:w="96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85,81 </w:t>
            </w:r>
          </w:p>
        </w:tc>
        <w:tc>
          <w:tcPr>
            <w:tcW w:type="dxa" w:w="962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62,86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73,3 </w:t>
            </w:r>
          </w:p>
        </w:tc>
        <w:tc>
          <w:tcPr>
            <w:tcW w:type="dxa" w:w="86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112,93 </w:t>
            </w:r>
          </w:p>
        </w:tc>
        <w:tc>
          <w:tcPr>
            <w:tcW w:type="dxa" w:w="914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113,82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100,8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5.599999999999909" w:val="single" w:color="#C7C7C7"/>
              <w:bottom w:sz="6.3999999999998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103 </w:t>
            </w:r>
          </w:p>
        </w:tc>
        <w:tc>
          <w:tcPr>
            <w:tcW w:type="dxa" w:w="3640"/>
            <w:tcBorders>
              <w:top w:sz="5.599999999999909" w:val="single" w:color="#C7C7C7"/>
              <w:bottom w:sz="6.3999999999998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Воркута </w:t>
            </w:r>
          </w:p>
        </w:tc>
        <w:tc>
          <w:tcPr>
            <w:tcW w:type="dxa" w:w="964"/>
            <w:tcBorders>
              <w:top w:sz="5.599999999999909" w:val="single" w:color="#C7C7C7"/>
              <w:bottom w:sz="6.3999999999998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42 525 </w:t>
            </w:r>
          </w:p>
        </w:tc>
        <w:tc>
          <w:tcPr>
            <w:tcW w:type="dxa" w:w="966"/>
            <w:tcBorders>
              <w:top w:sz="5.599999999999909" w:val="single" w:color="#C7C7C7"/>
              <w:bottom w:sz="6.3999999999998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33 820 </w:t>
            </w:r>
          </w:p>
        </w:tc>
        <w:tc>
          <w:tcPr>
            <w:tcW w:type="dxa" w:w="518"/>
            <w:tcBorders>
              <w:top w:sz="5.599999999999909" w:val="single" w:color="#C7C7C7"/>
              <w:bottom w:sz="6.3999999999998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79,5 </w:t>
            </w:r>
          </w:p>
        </w:tc>
        <w:tc>
          <w:tcPr>
            <w:tcW w:type="dxa" w:w="746"/>
            <w:tcBorders>
              <w:top w:sz="5.599999999999909" w:val="single" w:color="#C7C7C7"/>
              <w:bottom w:sz="6.3999999999998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1 782 </w:t>
            </w:r>
          </w:p>
        </w:tc>
        <w:tc>
          <w:tcPr>
            <w:tcW w:type="dxa" w:w="796"/>
            <w:tcBorders>
              <w:top w:sz="5.599999999999909" w:val="single" w:color="#C7C7C7"/>
              <w:bottom w:sz="6.3999999999998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6.3999999999998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66"/>
            <w:tcBorders>
              <w:top w:sz="5.599999999999909" w:val="single" w:color="#C7C7C7"/>
              <w:bottom w:sz="6.3999999999998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592,05 </w:t>
            </w:r>
          </w:p>
        </w:tc>
        <w:tc>
          <w:tcPr>
            <w:tcW w:type="dxa" w:w="962"/>
            <w:tcBorders>
              <w:top w:sz="5.599999999999909" w:val="single" w:color="#C7C7C7"/>
              <w:bottom w:sz="6.3999999999998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426,51 </w:t>
            </w:r>
          </w:p>
        </w:tc>
        <w:tc>
          <w:tcPr>
            <w:tcW w:type="dxa" w:w="518"/>
            <w:tcBorders>
              <w:top w:sz="5.599999999999909" w:val="single" w:color="#C7C7C7"/>
              <w:bottom w:sz="6.3999999999998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72 </w:t>
            </w:r>
          </w:p>
        </w:tc>
        <w:tc>
          <w:tcPr>
            <w:tcW w:type="dxa" w:w="868"/>
            <w:tcBorders>
              <w:top w:sz="5.599999999999909" w:val="single" w:color="#C7C7C7"/>
              <w:bottom w:sz="6.3999999999998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20,7 </w:t>
            </w:r>
          </w:p>
        </w:tc>
        <w:tc>
          <w:tcPr>
            <w:tcW w:type="dxa" w:w="914"/>
            <w:tcBorders>
              <w:top w:sz="5.599999999999909" w:val="single" w:color="#C7C7C7"/>
              <w:bottom w:sz="6.3999999999998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13,99 </w:t>
            </w:r>
          </w:p>
        </w:tc>
        <w:tc>
          <w:tcPr>
            <w:tcW w:type="dxa" w:w="518"/>
            <w:tcBorders>
              <w:top w:sz="5.599999999999909" w:val="single" w:color="#C7C7C7"/>
              <w:bottom w:sz="6.3999999999998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67,6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6.399999999999864" w:val="single" w:color="#C7C7C7"/>
              <w:bottom w:sz="6.3999999999998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104 </w:t>
            </w:r>
          </w:p>
        </w:tc>
        <w:tc>
          <w:tcPr>
            <w:tcW w:type="dxa" w:w="3640"/>
            <w:tcBorders>
              <w:top w:sz="6.399999999999864" w:val="single" w:color="#C7C7C7"/>
              <w:bottom w:sz="6.3999999999998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Кызыл </w:t>
            </w:r>
          </w:p>
        </w:tc>
        <w:tc>
          <w:tcPr>
            <w:tcW w:type="dxa" w:w="964"/>
            <w:tcBorders>
              <w:top w:sz="6.399999999999864" w:val="single" w:color="#C7C7C7"/>
              <w:bottom w:sz="6.3999999999998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29 367 </w:t>
            </w:r>
          </w:p>
        </w:tc>
        <w:tc>
          <w:tcPr>
            <w:tcW w:type="dxa" w:w="966"/>
            <w:tcBorders>
              <w:top w:sz="6.399999999999864" w:val="single" w:color="#C7C7C7"/>
              <w:bottom w:sz="6.3999999999998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33 651 </w:t>
            </w:r>
          </w:p>
        </w:tc>
        <w:tc>
          <w:tcPr>
            <w:tcW w:type="dxa" w:w="518"/>
            <w:tcBorders>
              <w:top w:sz="6.399999999999864" w:val="single" w:color="#C7C7C7"/>
              <w:bottom w:sz="6.3999999999998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114,6 </w:t>
            </w:r>
          </w:p>
        </w:tc>
        <w:tc>
          <w:tcPr>
            <w:tcW w:type="dxa" w:w="746"/>
            <w:tcBorders>
              <w:top w:sz="6.399999999999864" w:val="single" w:color="#C7C7C7"/>
              <w:bottom w:sz="6.3999999999998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6.399999999999864" w:val="single" w:color="#C7C7C7"/>
              <w:bottom w:sz="6.3999999999998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6.399999999999864" w:val="single" w:color="#C7C7C7"/>
              <w:bottom w:sz="6.399999999999864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6.399999999999864" w:val="single" w:color="#C7C7C7"/>
              <w:bottom w:sz="6.3999999999998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82,94 </w:t>
            </w:r>
          </w:p>
        </w:tc>
        <w:tc>
          <w:tcPr>
            <w:tcW w:type="dxa" w:w="962"/>
            <w:tcBorders>
              <w:top w:sz="6.399999999999864" w:val="single" w:color="#C7C7C7"/>
              <w:bottom w:sz="6.3999999999998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61,91 </w:t>
            </w:r>
          </w:p>
        </w:tc>
        <w:tc>
          <w:tcPr>
            <w:tcW w:type="dxa" w:w="518"/>
            <w:tcBorders>
              <w:top w:sz="6.399999999999864" w:val="single" w:color="#C7C7C7"/>
              <w:bottom w:sz="6.3999999999998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74,6 </w:t>
            </w:r>
          </w:p>
        </w:tc>
        <w:tc>
          <w:tcPr>
            <w:tcW w:type="dxa" w:w="868"/>
            <w:tcBorders>
              <w:top w:sz="6.399999999999864" w:val="single" w:color="#C7C7C7"/>
              <w:bottom w:sz="6.3999999999998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0,59 </w:t>
            </w:r>
          </w:p>
        </w:tc>
        <w:tc>
          <w:tcPr>
            <w:tcW w:type="dxa" w:w="914"/>
            <w:tcBorders>
              <w:top w:sz="6.399999999999864" w:val="single" w:color="#C7C7C7"/>
              <w:bottom w:sz="6.3999999999998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0,21 </w:t>
            </w:r>
          </w:p>
        </w:tc>
        <w:tc>
          <w:tcPr>
            <w:tcW w:type="dxa" w:w="518"/>
            <w:tcBorders>
              <w:top w:sz="6.399999999999864" w:val="single" w:color="#C7C7C7"/>
              <w:bottom w:sz="6.3999999999998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35,6 </w:t>
            </w:r>
          </w:p>
        </w:tc>
      </w:tr>
      <w:tr>
        <w:trPr>
          <w:trHeight w:hRule="exact" w:val="456"/>
        </w:trPr>
        <w:tc>
          <w:tcPr>
            <w:tcW w:type="dxa" w:w="370"/>
            <w:tcBorders>
              <w:top w:sz="6.399999999999864" w:val="single" w:color="#C7C7C7"/>
              <w:bottom w:sz="6.3999999999996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105 </w:t>
            </w:r>
          </w:p>
        </w:tc>
        <w:tc>
          <w:tcPr>
            <w:tcW w:type="dxa" w:w="3640"/>
            <w:tcBorders>
              <w:top w:sz="6.399999999999864" w:val="single" w:color="#C7C7C7"/>
              <w:bottom w:sz="6.3999999999996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Николаевск-На-Амуре </w:t>
            </w:r>
          </w:p>
        </w:tc>
        <w:tc>
          <w:tcPr>
            <w:tcW w:type="dxa" w:w="964"/>
            <w:tcBorders>
              <w:top w:sz="6.399999999999864" w:val="single" w:color="#C7C7C7"/>
              <w:bottom w:sz="6.3999999999996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35 337 </w:t>
            </w:r>
          </w:p>
        </w:tc>
        <w:tc>
          <w:tcPr>
            <w:tcW w:type="dxa" w:w="966"/>
            <w:tcBorders>
              <w:top w:sz="6.399999999999864" w:val="single" w:color="#C7C7C7"/>
              <w:bottom w:sz="6.3999999999996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33 547 </w:t>
            </w:r>
          </w:p>
        </w:tc>
        <w:tc>
          <w:tcPr>
            <w:tcW w:type="dxa" w:w="518"/>
            <w:tcBorders>
              <w:top w:sz="6.399999999999864" w:val="single" w:color="#C7C7C7"/>
              <w:bottom w:sz="6.3999999999996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94,9 </w:t>
            </w:r>
          </w:p>
        </w:tc>
        <w:tc>
          <w:tcPr>
            <w:tcW w:type="dxa" w:w="746"/>
            <w:tcBorders>
              <w:top w:sz="6.399999999999864" w:val="single" w:color="#C7C7C7"/>
              <w:bottom w:sz="6.3999999999996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16 244 </w:t>
            </w:r>
          </w:p>
        </w:tc>
        <w:tc>
          <w:tcPr>
            <w:tcW w:type="dxa" w:w="796"/>
            <w:tcBorders>
              <w:top w:sz="6.399999999999864" w:val="single" w:color="#C7C7C7"/>
              <w:bottom w:sz="6.3999999999996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18 644 </w:t>
            </w:r>
          </w:p>
        </w:tc>
        <w:tc>
          <w:tcPr>
            <w:tcW w:type="dxa" w:w="538"/>
            <w:tcBorders>
              <w:top w:sz="6.399999999999864" w:val="single" w:color="#C7C7C7"/>
              <w:bottom w:sz="6.3999999999996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114,8 </w:t>
            </w:r>
          </w:p>
        </w:tc>
        <w:tc>
          <w:tcPr>
            <w:tcW w:type="dxa" w:w="966"/>
            <w:tcBorders>
              <w:top w:sz="6.399999999999864" w:val="single" w:color="#C7C7C7"/>
              <w:bottom w:sz="6.3999999999996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71,86 </w:t>
            </w:r>
          </w:p>
        </w:tc>
        <w:tc>
          <w:tcPr>
            <w:tcW w:type="dxa" w:w="962"/>
            <w:tcBorders>
              <w:top w:sz="6.399999999999864" w:val="single" w:color="#C7C7C7"/>
              <w:bottom w:sz="6.3999999999996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98,81 </w:t>
            </w:r>
          </w:p>
        </w:tc>
        <w:tc>
          <w:tcPr>
            <w:tcW w:type="dxa" w:w="518"/>
            <w:tcBorders>
              <w:top w:sz="6.399999999999864" w:val="single" w:color="#C7C7C7"/>
              <w:bottom w:sz="6.3999999999996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137,5 </w:t>
            </w:r>
          </w:p>
        </w:tc>
        <w:tc>
          <w:tcPr>
            <w:tcW w:type="dxa" w:w="868"/>
            <w:tcBorders>
              <w:top w:sz="6.399999999999864" w:val="single" w:color="#C7C7C7"/>
              <w:bottom w:sz="6.3999999999996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161,21 </w:t>
            </w:r>
          </w:p>
        </w:tc>
        <w:tc>
          <w:tcPr>
            <w:tcW w:type="dxa" w:w="914"/>
            <w:tcBorders>
              <w:top w:sz="6.399999999999864" w:val="single" w:color="#C7C7C7"/>
              <w:bottom w:sz="6.3999999999996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140,31 </w:t>
            </w:r>
          </w:p>
        </w:tc>
        <w:tc>
          <w:tcPr>
            <w:tcW w:type="dxa" w:w="518"/>
            <w:tcBorders>
              <w:top w:sz="6.399999999999864" w:val="single" w:color="#C7C7C7"/>
              <w:bottom w:sz="6.3999999999996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87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6.3999999999996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106 </w:t>
            </w:r>
          </w:p>
        </w:tc>
        <w:tc>
          <w:tcPr>
            <w:tcW w:type="dxa" w:w="3640"/>
            <w:tcBorders>
              <w:top w:sz="6.3999999999996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Саранск </w:t>
            </w:r>
          </w:p>
        </w:tc>
        <w:tc>
          <w:tcPr>
            <w:tcW w:type="dxa" w:w="964"/>
            <w:tcBorders>
              <w:top w:sz="6.3999999999996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30 378 </w:t>
            </w:r>
          </w:p>
        </w:tc>
        <w:tc>
          <w:tcPr>
            <w:tcW w:type="dxa" w:w="966"/>
            <w:tcBorders>
              <w:top w:sz="6.3999999999996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31 059 </w:t>
            </w:r>
          </w:p>
        </w:tc>
        <w:tc>
          <w:tcPr>
            <w:tcW w:type="dxa" w:w="518"/>
            <w:tcBorders>
              <w:top w:sz="6.3999999999996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102,2 </w:t>
            </w:r>
          </w:p>
        </w:tc>
        <w:tc>
          <w:tcPr>
            <w:tcW w:type="dxa" w:w="746"/>
            <w:tcBorders>
              <w:top w:sz="6.3999999999996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6.3999999999996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6.3999999999996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6.3999999999996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126,1 </w:t>
            </w:r>
          </w:p>
        </w:tc>
        <w:tc>
          <w:tcPr>
            <w:tcW w:type="dxa" w:w="962"/>
            <w:tcBorders>
              <w:top w:sz="6.3999999999996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27 </w:t>
            </w:r>
          </w:p>
        </w:tc>
        <w:tc>
          <w:tcPr>
            <w:tcW w:type="dxa" w:w="518"/>
            <w:tcBorders>
              <w:top w:sz="6.3999999999996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21,4 </w:t>
            </w:r>
          </w:p>
        </w:tc>
        <w:tc>
          <w:tcPr>
            <w:tcW w:type="dxa" w:w="868"/>
            <w:tcBorders>
              <w:top w:sz="6.3999999999996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6.3999999999996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6.3999999999996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6"/>
        </w:trPr>
        <w:tc>
          <w:tcPr>
            <w:tcW w:type="dxa" w:w="370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107 </w:t>
            </w:r>
          </w:p>
        </w:tc>
        <w:tc>
          <w:tcPr>
            <w:tcW w:type="dxa" w:w="3640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Батагай </w:t>
            </w:r>
          </w:p>
        </w:tc>
        <w:tc>
          <w:tcPr>
            <w:tcW w:type="dxa" w:w="964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26 108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30 884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118,3 </w:t>
            </w:r>
          </w:p>
        </w:tc>
        <w:tc>
          <w:tcPr>
            <w:tcW w:type="dxa" w:w="746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230 </w:t>
            </w:r>
          </w:p>
        </w:tc>
        <w:tc>
          <w:tcPr>
            <w:tcW w:type="dxa" w:w="796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40 </w:t>
            </w:r>
          </w:p>
        </w:tc>
        <w:tc>
          <w:tcPr>
            <w:tcW w:type="dxa" w:w="538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17,4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616,01 </w:t>
            </w:r>
          </w:p>
        </w:tc>
        <w:tc>
          <w:tcPr>
            <w:tcW w:type="dxa" w:w="962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905,82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147,1 </w:t>
            </w:r>
          </w:p>
        </w:tc>
        <w:tc>
          <w:tcPr>
            <w:tcW w:type="dxa" w:w="868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54,83 </w:t>
            </w:r>
          </w:p>
        </w:tc>
        <w:tc>
          <w:tcPr>
            <w:tcW w:type="dxa" w:w="914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66,54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121,4 </w:t>
            </w:r>
          </w:p>
        </w:tc>
      </w:tr>
      <w:tr>
        <w:trPr>
          <w:trHeight w:hRule="exact" w:val="456"/>
        </w:trPr>
        <w:tc>
          <w:tcPr>
            <w:tcW w:type="dxa" w:w="370"/>
            <w:tcBorders>
              <w:top w:sz="5.6000000000003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108 </w:t>
            </w:r>
          </w:p>
        </w:tc>
        <w:tc>
          <w:tcPr>
            <w:tcW w:type="dxa" w:w="3640"/>
            <w:tcBorders>
              <w:top w:sz="5.6000000000003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Олекминск </w:t>
            </w:r>
          </w:p>
        </w:tc>
        <w:tc>
          <w:tcPr>
            <w:tcW w:type="dxa" w:w="964"/>
            <w:tcBorders>
              <w:top w:sz="5.6000000000003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27 933 </w:t>
            </w:r>
          </w:p>
        </w:tc>
        <w:tc>
          <w:tcPr>
            <w:tcW w:type="dxa" w:w="966"/>
            <w:tcBorders>
              <w:top w:sz="5.6000000000003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30 557 </w:t>
            </w:r>
          </w:p>
        </w:tc>
        <w:tc>
          <w:tcPr>
            <w:tcW w:type="dxa" w:w="518"/>
            <w:tcBorders>
              <w:top w:sz="5.6000000000003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109,4 </w:t>
            </w:r>
          </w:p>
        </w:tc>
        <w:tc>
          <w:tcPr>
            <w:tcW w:type="dxa" w:w="746"/>
            <w:tcBorders>
              <w:top w:sz="5.6000000000003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749 </w:t>
            </w:r>
          </w:p>
        </w:tc>
        <w:tc>
          <w:tcPr>
            <w:tcW w:type="dxa" w:w="796"/>
            <w:tcBorders>
              <w:top w:sz="5.6000000000003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991 </w:t>
            </w:r>
          </w:p>
        </w:tc>
        <w:tc>
          <w:tcPr>
            <w:tcW w:type="dxa" w:w="538"/>
            <w:tcBorders>
              <w:top w:sz="5.6000000000003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132,3 </w:t>
            </w:r>
          </w:p>
        </w:tc>
        <w:tc>
          <w:tcPr>
            <w:tcW w:type="dxa" w:w="966"/>
            <w:tcBorders>
              <w:top w:sz="5.6000000000003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73,75 </w:t>
            </w:r>
          </w:p>
        </w:tc>
        <w:tc>
          <w:tcPr>
            <w:tcW w:type="dxa" w:w="962"/>
            <w:tcBorders>
              <w:top w:sz="5.6000000000003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89,14 </w:t>
            </w:r>
          </w:p>
        </w:tc>
        <w:tc>
          <w:tcPr>
            <w:tcW w:type="dxa" w:w="518"/>
            <w:tcBorders>
              <w:top w:sz="5.6000000000003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120,9 </w:t>
            </w:r>
          </w:p>
        </w:tc>
        <w:tc>
          <w:tcPr>
            <w:tcW w:type="dxa" w:w="868"/>
            <w:tcBorders>
              <w:top w:sz="5.6000000000003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78,45 </w:t>
            </w:r>
          </w:p>
        </w:tc>
        <w:tc>
          <w:tcPr>
            <w:tcW w:type="dxa" w:w="914"/>
            <w:tcBorders>
              <w:top w:sz="5.6000000000003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77,03 </w:t>
            </w:r>
          </w:p>
        </w:tc>
        <w:tc>
          <w:tcPr>
            <w:tcW w:type="dxa" w:w="518"/>
            <w:tcBorders>
              <w:top w:sz="5.6000000000003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98,2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109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Курск(Восточный)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35 479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30 468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85,9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5,7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40,7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110 </w:t>
            </w:r>
          </w:p>
        </w:tc>
        <w:tc>
          <w:tcPr>
            <w:tcW w:type="dxa" w:w="3640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Тиличики </w:t>
            </w:r>
          </w:p>
        </w:tc>
        <w:tc>
          <w:tcPr>
            <w:tcW w:type="dxa" w:w="964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25 119 </w:t>
            </w:r>
          </w:p>
        </w:tc>
        <w:tc>
          <w:tcPr>
            <w:tcW w:type="dxa" w:w="96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30 454 </w:t>
            </w:r>
          </w:p>
        </w:tc>
        <w:tc>
          <w:tcPr>
            <w:tcW w:type="dxa" w:w="51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121,2 </w:t>
            </w:r>
          </w:p>
        </w:tc>
        <w:tc>
          <w:tcPr>
            <w:tcW w:type="dxa" w:w="74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560 </w:t>
            </w:r>
          </w:p>
        </w:tc>
        <w:tc>
          <w:tcPr>
            <w:tcW w:type="dxa" w:w="79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4 132 </w:t>
            </w:r>
          </w:p>
        </w:tc>
        <w:tc>
          <w:tcPr>
            <w:tcW w:type="dxa" w:w="53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737,9 </w:t>
            </w:r>
          </w:p>
        </w:tc>
        <w:tc>
          <w:tcPr>
            <w:tcW w:type="dxa" w:w="96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46,34 </w:t>
            </w:r>
          </w:p>
        </w:tc>
        <w:tc>
          <w:tcPr>
            <w:tcW w:type="dxa" w:w="962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103,15 </w:t>
            </w:r>
          </w:p>
        </w:tc>
        <w:tc>
          <w:tcPr>
            <w:tcW w:type="dxa" w:w="51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222,6 </w:t>
            </w:r>
          </w:p>
        </w:tc>
        <w:tc>
          <w:tcPr>
            <w:tcW w:type="dxa" w:w="86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152,82 </w:t>
            </w:r>
          </w:p>
        </w:tc>
        <w:tc>
          <w:tcPr>
            <w:tcW w:type="dxa" w:w="914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228,18 </w:t>
            </w:r>
          </w:p>
        </w:tc>
        <w:tc>
          <w:tcPr>
            <w:tcW w:type="dxa" w:w="51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149,3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111 </w:t>
            </w:r>
          </w:p>
        </w:tc>
        <w:tc>
          <w:tcPr>
            <w:tcW w:type="dxa" w:w="3640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Киренск </w:t>
            </w:r>
          </w:p>
        </w:tc>
        <w:tc>
          <w:tcPr>
            <w:tcW w:type="dxa" w:w="964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30 136 </w:t>
            </w:r>
          </w:p>
        </w:tc>
        <w:tc>
          <w:tcPr>
            <w:tcW w:type="dxa" w:w="96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29 207 </w:t>
            </w:r>
          </w:p>
        </w:tc>
        <w:tc>
          <w:tcPr>
            <w:tcW w:type="dxa" w:w="51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96,9 </w:t>
            </w:r>
          </w:p>
        </w:tc>
        <w:tc>
          <w:tcPr>
            <w:tcW w:type="dxa" w:w="74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4 212 </w:t>
            </w:r>
          </w:p>
        </w:tc>
        <w:tc>
          <w:tcPr>
            <w:tcW w:type="dxa" w:w="79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4 393 </w:t>
            </w:r>
          </w:p>
        </w:tc>
        <w:tc>
          <w:tcPr>
            <w:tcW w:type="dxa" w:w="53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104,3 </w:t>
            </w:r>
          </w:p>
        </w:tc>
        <w:tc>
          <w:tcPr>
            <w:tcW w:type="dxa" w:w="96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239,03 </w:t>
            </w:r>
          </w:p>
        </w:tc>
        <w:tc>
          <w:tcPr>
            <w:tcW w:type="dxa" w:w="962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701,94 </w:t>
            </w:r>
          </w:p>
        </w:tc>
        <w:tc>
          <w:tcPr>
            <w:tcW w:type="dxa" w:w="51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293,7 </w:t>
            </w:r>
          </w:p>
        </w:tc>
        <w:tc>
          <w:tcPr>
            <w:tcW w:type="dxa" w:w="86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78,17 </w:t>
            </w:r>
          </w:p>
        </w:tc>
        <w:tc>
          <w:tcPr>
            <w:tcW w:type="dxa" w:w="914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82,11 </w:t>
            </w:r>
          </w:p>
        </w:tc>
        <w:tc>
          <w:tcPr>
            <w:tcW w:type="dxa" w:w="51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105 </w:t>
            </w:r>
          </w:p>
        </w:tc>
      </w:tr>
      <w:tr>
        <w:trPr>
          <w:trHeight w:hRule="exact" w:val="456"/>
        </w:trPr>
        <w:tc>
          <w:tcPr>
            <w:tcW w:type="dxa" w:w="370"/>
            <w:tcBorders>
              <w:top w:sz="6.400000000000091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112 </w:t>
            </w:r>
          </w:p>
        </w:tc>
        <w:tc>
          <w:tcPr>
            <w:tcW w:type="dxa" w:w="3640"/>
            <w:tcBorders>
              <w:top w:sz="6.400000000000091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Байкит </w:t>
            </w:r>
          </w:p>
        </w:tc>
        <w:tc>
          <w:tcPr>
            <w:tcW w:type="dxa" w:w="964"/>
            <w:tcBorders>
              <w:top w:sz="6.400000000000091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25 461 </w:t>
            </w:r>
          </w:p>
        </w:tc>
        <w:tc>
          <w:tcPr>
            <w:tcW w:type="dxa" w:w="966"/>
            <w:tcBorders>
              <w:top w:sz="6.400000000000091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28 590 </w:t>
            </w:r>
          </w:p>
        </w:tc>
        <w:tc>
          <w:tcPr>
            <w:tcW w:type="dxa" w:w="518"/>
            <w:tcBorders>
              <w:top w:sz="6.400000000000091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112,3 </w:t>
            </w:r>
          </w:p>
        </w:tc>
        <w:tc>
          <w:tcPr>
            <w:tcW w:type="dxa" w:w="746"/>
            <w:tcBorders>
              <w:top w:sz="6.400000000000091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758 </w:t>
            </w:r>
          </w:p>
        </w:tc>
        <w:tc>
          <w:tcPr>
            <w:tcW w:type="dxa" w:w="796"/>
            <w:tcBorders>
              <w:top w:sz="6.400000000000091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376 </w:t>
            </w:r>
          </w:p>
        </w:tc>
        <w:tc>
          <w:tcPr>
            <w:tcW w:type="dxa" w:w="538"/>
            <w:tcBorders>
              <w:top w:sz="6.400000000000091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49,6 </w:t>
            </w:r>
          </w:p>
        </w:tc>
        <w:tc>
          <w:tcPr>
            <w:tcW w:type="dxa" w:w="966"/>
            <w:tcBorders>
              <w:top w:sz="6.400000000000091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271,68 </w:t>
            </w:r>
          </w:p>
        </w:tc>
        <w:tc>
          <w:tcPr>
            <w:tcW w:type="dxa" w:w="962"/>
            <w:tcBorders>
              <w:top w:sz="6.400000000000091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341,39 </w:t>
            </w:r>
          </w:p>
        </w:tc>
        <w:tc>
          <w:tcPr>
            <w:tcW w:type="dxa" w:w="518"/>
            <w:tcBorders>
              <w:top w:sz="6.400000000000091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125,7 </w:t>
            </w:r>
          </w:p>
        </w:tc>
        <w:tc>
          <w:tcPr>
            <w:tcW w:type="dxa" w:w="868"/>
            <w:tcBorders>
              <w:top w:sz="6.400000000000091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25,49 </w:t>
            </w:r>
          </w:p>
        </w:tc>
        <w:tc>
          <w:tcPr>
            <w:tcW w:type="dxa" w:w="914"/>
            <w:tcBorders>
              <w:top w:sz="6.400000000000091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25,25 </w:t>
            </w:r>
          </w:p>
        </w:tc>
        <w:tc>
          <w:tcPr>
            <w:tcW w:type="dxa" w:w="518"/>
            <w:tcBorders>
              <w:top w:sz="6.400000000000091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99,1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113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Охотск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24 867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27 959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112,4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731,14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1 091,51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149,3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66,82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76,77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114,9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114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Курильск(Ясный)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18 826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24 582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130,6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38,28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45,06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117,7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6"/>
        </w:trPr>
        <w:tc>
          <w:tcPr>
            <w:tcW w:type="dxa" w:w="370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115 </w:t>
            </w:r>
          </w:p>
        </w:tc>
        <w:tc>
          <w:tcPr>
            <w:tcW w:type="dxa" w:w="3640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Хатанга </w:t>
            </w:r>
          </w:p>
        </w:tc>
        <w:tc>
          <w:tcPr>
            <w:tcW w:type="dxa" w:w="964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17 215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23 522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136,6 </w:t>
            </w:r>
          </w:p>
        </w:tc>
        <w:tc>
          <w:tcPr>
            <w:tcW w:type="dxa" w:w="746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38 </w:t>
            </w:r>
          </w:p>
        </w:tc>
        <w:tc>
          <w:tcPr>
            <w:tcW w:type="dxa" w:w="796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83 </w:t>
            </w:r>
          </w:p>
        </w:tc>
        <w:tc>
          <w:tcPr>
            <w:tcW w:type="dxa" w:w="538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218,4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1 899,23 </w:t>
            </w:r>
          </w:p>
        </w:tc>
        <w:tc>
          <w:tcPr>
            <w:tcW w:type="dxa" w:w="962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1 999,11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105,3 </w:t>
            </w:r>
          </w:p>
        </w:tc>
        <w:tc>
          <w:tcPr>
            <w:tcW w:type="dxa" w:w="868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44,65 </w:t>
            </w:r>
          </w:p>
        </w:tc>
        <w:tc>
          <w:tcPr>
            <w:tcW w:type="dxa" w:w="914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40,84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91,5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600000000000364" w:val="single" w:color="#C7C7C7"/>
              <w:bottom w:sz="6.40000000000054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116 </w:t>
            </w:r>
          </w:p>
        </w:tc>
        <w:tc>
          <w:tcPr>
            <w:tcW w:type="dxa" w:w="3640"/>
            <w:tcBorders>
              <w:top w:sz="5.600000000000364" w:val="single" w:color="#C7C7C7"/>
              <w:bottom w:sz="6.40000000000054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Тамбов </w:t>
            </w:r>
          </w:p>
        </w:tc>
        <w:tc>
          <w:tcPr>
            <w:tcW w:type="dxa" w:w="964"/>
            <w:tcBorders>
              <w:top w:sz="5.600000000000364" w:val="single" w:color="#C7C7C7"/>
              <w:bottom w:sz="6.40000000000054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24 919 </w:t>
            </w:r>
          </w:p>
        </w:tc>
        <w:tc>
          <w:tcPr>
            <w:tcW w:type="dxa" w:w="966"/>
            <w:tcBorders>
              <w:top w:sz="5.600000000000364" w:val="single" w:color="#C7C7C7"/>
              <w:bottom w:sz="6.40000000000054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23 269 </w:t>
            </w:r>
          </w:p>
        </w:tc>
        <w:tc>
          <w:tcPr>
            <w:tcW w:type="dxa" w:w="518"/>
            <w:tcBorders>
              <w:top w:sz="5.600000000000364" w:val="single" w:color="#C7C7C7"/>
              <w:bottom w:sz="6.40000000000054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93,4 </w:t>
            </w:r>
          </w:p>
        </w:tc>
        <w:tc>
          <w:tcPr>
            <w:tcW w:type="dxa" w:w="746"/>
            <w:tcBorders>
              <w:top w:sz="5.600000000000364" w:val="single" w:color="#C7C7C7"/>
              <w:bottom w:sz="6.40000000000054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600000000000364" w:val="single" w:color="#C7C7C7"/>
              <w:bottom w:sz="6.40000000000054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600000000000364" w:val="single" w:color="#C7C7C7"/>
              <w:bottom w:sz="6.400000000000546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364" w:val="single" w:color="#C7C7C7"/>
              <w:bottom w:sz="6.40000000000054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62"/>
            <w:tcBorders>
              <w:top w:sz="5.600000000000364" w:val="single" w:color="#C7C7C7"/>
              <w:bottom w:sz="6.40000000000054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600000000000364" w:val="single" w:color="#C7C7C7"/>
              <w:bottom w:sz="6.400000000000546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68"/>
            <w:tcBorders>
              <w:top w:sz="5.600000000000364" w:val="single" w:color="#C7C7C7"/>
              <w:bottom w:sz="6.40000000000054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600000000000364" w:val="single" w:color="#C7C7C7"/>
              <w:bottom w:sz="6.40000000000054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600000000000364" w:val="single" w:color="#C7C7C7"/>
              <w:bottom w:sz="6.400000000000546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370"/>
            <w:tcBorders>
              <w:top w:sz="6.400000000000546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117 </w:t>
            </w:r>
          </w:p>
        </w:tc>
        <w:tc>
          <w:tcPr>
            <w:tcW w:type="dxa" w:w="3640"/>
            <w:tcBorders>
              <w:top w:sz="6.400000000000546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Певек </w:t>
            </w:r>
          </w:p>
        </w:tc>
        <w:tc>
          <w:tcPr>
            <w:tcW w:type="dxa" w:w="964"/>
            <w:tcBorders>
              <w:top w:sz="6.400000000000546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20 704 </w:t>
            </w:r>
          </w:p>
        </w:tc>
        <w:tc>
          <w:tcPr>
            <w:tcW w:type="dxa" w:w="966"/>
            <w:tcBorders>
              <w:top w:sz="6.400000000000546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22 932 </w:t>
            </w:r>
          </w:p>
        </w:tc>
        <w:tc>
          <w:tcPr>
            <w:tcW w:type="dxa" w:w="518"/>
            <w:tcBorders>
              <w:top w:sz="6.400000000000546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110,8 </w:t>
            </w:r>
          </w:p>
        </w:tc>
        <w:tc>
          <w:tcPr>
            <w:tcW w:type="dxa" w:w="746"/>
            <w:tcBorders>
              <w:top w:sz="6.400000000000546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84 </w:t>
            </w:r>
          </w:p>
        </w:tc>
        <w:tc>
          <w:tcPr>
            <w:tcW w:type="dxa" w:w="796"/>
            <w:tcBorders>
              <w:top w:sz="6.400000000000546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36 </w:t>
            </w:r>
          </w:p>
        </w:tc>
        <w:tc>
          <w:tcPr>
            <w:tcW w:type="dxa" w:w="538"/>
            <w:tcBorders>
              <w:top w:sz="6.400000000000546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42,9 </w:t>
            </w:r>
          </w:p>
        </w:tc>
        <w:tc>
          <w:tcPr>
            <w:tcW w:type="dxa" w:w="966"/>
            <w:tcBorders>
              <w:top w:sz="6.400000000000546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773 </w:t>
            </w:r>
          </w:p>
        </w:tc>
        <w:tc>
          <w:tcPr>
            <w:tcW w:type="dxa" w:w="962"/>
            <w:tcBorders>
              <w:top w:sz="6.400000000000546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891 </w:t>
            </w:r>
          </w:p>
        </w:tc>
        <w:tc>
          <w:tcPr>
            <w:tcW w:type="dxa" w:w="518"/>
            <w:tcBorders>
              <w:top w:sz="6.400000000000546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115,3 </w:t>
            </w:r>
          </w:p>
        </w:tc>
        <w:tc>
          <w:tcPr>
            <w:tcW w:type="dxa" w:w="868"/>
            <w:tcBorders>
              <w:top w:sz="6.400000000000546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83 </w:t>
            </w:r>
          </w:p>
        </w:tc>
        <w:tc>
          <w:tcPr>
            <w:tcW w:type="dxa" w:w="914"/>
            <w:tcBorders>
              <w:top w:sz="6.400000000000546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68 </w:t>
            </w:r>
          </w:p>
        </w:tc>
        <w:tc>
          <w:tcPr>
            <w:tcW w:type="dxa" w:w="518"/>
            <w:tcBorders>
              <w:top w:sz="6.400000000000546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81,9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60" w:right="1440" w:bottom="524" w:left="1440" w:header="720" w:footer="720" w:gutter="0"/>
          <w:cols w:space="720" w:num="1" w:equalWidth="0">
            <w:col w:w="13958" w:space="0"/>
            <w:col w:w="13958" w:space="0"/>
            <w:col w:w="13958" w:space="0"/>
            <w:col w:w="13958" w:space="0"/>
            <w:col w:w="13958" w:space="0"/>
            <w:col w:w="15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38.0000000000001" w:type="dxa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rPr>
          <w:trHeight w:hRule="exact" w:val="462"/>
        </w:trPr>
        <w:tc>
          <w:tcPr>
            <w:tcW w:type="dxa" w:w="370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118 </w:t>
            </w:r>
          </w:p>
        </w:tc>
        <w:tc>
          <w:tcPr>
            <w:tcW w:type="dxa" w:w="3640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Северо-Енисейский </w:t>
            </w:r>
          </w:p>
        </w:tc>
        <w:tc>
          <w:tcPr>
            <w:tcW w:type="dxa" w:w="964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17 928 </w:t>
            </w:r>
          </w:p>
        </w:tc>
        <w:tc>
          <w:tcPr>
            <w:tcW w:type="dxa" w:w="96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22 239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124,1 </w:t>
            </w:r>
          </w:p>
        </w:tc>
        <w:tc>
          <w:tcPr>
            <w:tcW w:type="dxa" w:w="74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30 </w:t>
            </w:r>
          </w:p>
        </w:tc>
        <w:tc>
          <w:tcPr>
            <w:tcW w:type="dxa" w:w="79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35 </w:t>
            </w:r>
          </w:p>
        </w:tc>
        <w:tc>
          <w:tcPr>
            <w:tcW w:type="dxa" w:w="53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116,7 </w:t>
            </w:r>
          </w:p>
        </w:tc>
        <w:tc>
          <w:tcPr>
            <w:tcW w:type="dxa" w:w="96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7,4 </w:t>
            </w:r>
          </w:p>
        </w:tc>
        <w:tc>
          <w:tcPr>
            <w:tcW w:type="dxa" w:w="962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8,42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113,8 </w:t>
            </w:r>
          </w:p>
        </w:tc>
        <w:tc>
          <w:tcPr>
            <w:tcW w:type="dxa" w:w="86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35,86 </w:t>
            </w:r>
          </w:p>
        </w:tc>
        <w:tc>
          <w:tcPr>
            <w:tcW w:type="dxa" w:w="914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41,19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114,9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119 </w:t>
            </w:r>
          </w:p>
        </w:tc>
        <w:tc>
          <w:tcPr>
            <w:tcW w:type="dxa" w:w="3640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Архангельск(Васьково) </w:t>
            </w:r>
          </w:p>
        </w:tc>
        <w:tc>
          <w:tcPr>
            <w:tcW w:type="dxa" w:w="964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25 948 </w:t>
            </w:r>
          </w:p>
        </w:tc>
        <w:tc>
          <w:tcPr>
            <w:tcW w:type="dxa" w:w="96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22 236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85,7 </w:t>
            </w:r>
          </w:p>
        </w:tc>
        <w:tc>
          <w:tcPr>
            <w:tcW w:type="dxa" w:w="74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198,47 </w:t>
            </w:r>
          </w:p>
        </w:tc>
        <w:tc>
          <w:tcPr>
            <w:tcW w:type="dxa" w:w="962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170,31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85,8 </w:t>
            </w:r>
          </w:p>
        </w:tc>
        <w:tc>
          <w:tcPr>
            <w:tcW w:type="dxa" w:w="86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112,2 </w:t>
            </w:r>
          </w:p>
        </w:tc>
        <w:tc>
          <w:tcPr>
            <w:tcW w:type="dxa" w:w="914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103,43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92,2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120 </w:t>
            </w:r>
          </w:p>
        </w:tc>
        <w:tc>
          <w:tcPr>
            <w:tcW w:type="dxa" w:w="3640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Тарко-Сале </w:t>
            </w:r>
          </w:p>
        </w:tc>
        <w:tc>
          <w:tcPr>
            <w:tcW w:type="dxa" w:w="964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37 269 </w:t>
            </w:r>
          </w:p>
        </w:tc>
        <w:tc>
          <w:tcPr>
            <w:tcW w:type="dxa" w:w="96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22 068 </w:t>
            </w:r>
          </w:p>
        </w:tc>
        <w:tc>
          <w:tcPr>
            <w:tcW w:type="dxa" w:w="51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59,2 </w:t>
            </w:r>
          </w:p>
        </w:tc>
        <w:tc>
          <w:tcPr>
            <w:tcW w:type="dxa" w:w="74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784 </w:t>
            </w:r>
          </w:p>
        </w:tc>
        <w:tc>
          <w:tcPr>
            <w:tcW w:type="dxa" w:w="79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314 </w:t>
            </w:r>
          </w:p>
        </w:tc>
        <w:tc>
          <w:tcPr>
            <w:tcW w:type="dxa" w:w="53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40,1 </w:t>
            </w:r>
          </w:p>
        </w:tc>
        <w:tc>
          <w:tcPr>
            <w:tcW w:type="dxa" w:w="96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1 224,04 </w:t>
            </w:r>
          </w:p>
        </w:tc>
        <w:tc>
          <w:tcPr>
            <w:tcW w:type="dxa" w:w="962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419,06 </w:t>
            </w:r>
          </w:p>
        </w:tc>
        <w:tc>
          <w:tcPr>
            <w:tcW w:type="dxa" w:w="51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34,2 </w:t>
            </w:r>
          </w:p>
        </w:tc>
        <w:tc>
          <w:tcPr>
            <w:tcW w:type="dxa" w:w="86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17,58 </w:t>
            </w:r>
          </w:p>
        </w:tc>
        <w:tc>
          <w:tcPr>
            <w:tcW w:type="dxa" w:w="914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18,5 </w:t>
            </w:r>
          </w:p>
        </w:tc>
        <w:tc>
          <w:tcPr>
            <w:tcW w:type="dxa" w:w="51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105,2 </w:t>
            </w:r>
          </w:p>
        </w:tc>
      </w:tr>
      <w:tr>
        <w:trPr>
          <w:trHeight w:hRule="exact" w:val="454"/>
        </w:trPr>
        <w:tc>
          <w:tcPr>
            <w:tcW w:type="dxa" w:w="370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121 </w:t>
            </w:r>
          </w:p>
        </w:tc>
        <w:tc>
          <w:tcPr>
            <w:tcW w:type="dxa" w:w="3640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Кепервеем </w:t>
            </w:r>
          </w:p>
        </w:tc>
        <w:tc>
          <w:tcPr>
            <w:tcW w:type="dxa" w:w="964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22 387 </w:t>
            </w:r>
          </w:p>
        </w:tc>
        <w:tc>
          <w:tcPr>
            <w:tcW w:type="dxa" w:w="96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21 954 </w:t>
            </w:r>
          </w:p>
        </w:tc>
        <w:tc>
          <w:tcPr>
            <w:tcW w:type="dxa" w:w="51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98,1 </w:t>
            </w:r>
          </w:p>
        </w:tc>
        <w:tc>
          <w:tcPr>
            <w:tcW w:type="dxa" w:w="74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 </w:t>
            </w:r>
          </w:p>
        </w:tc>
        <w:tc>
          <w:tcPr>
            <w:tcW w:type="dxa" w:w="53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1 591,00 </w:t>
            </w:r>
          </w:p>
        </w:tc>
        <w:tc>
          <w:tcPr>
            <w:tcW w:type="dxa" w:w="962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1 600,00 </w:t>
            </w:r>
          </w:p>
        </w:tc>
        <w:tc>
          <w:tcPr>
            <w:tcW w:type="dxa" w:w="51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100,6 </w:t>
            </w:r>
          </w:p>
        </w:tc>
        <w:tc>
          <w:tcPr>
            <w:tcW w:type="dxa" w:w="86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185 </w:t>
            </w:r>
          </w:p>
        </w:tc>
        <w:tc>
          <w:tcPr>
            <w:tcW w:type="dxa" w:w="914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183 </w:t>
            </w:r>
          </w:p>
        </w:tc>
        <w:tc>
          <w:tcPr>
            <w:tcW w:type="dxa" w:w="51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98,9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122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Брянск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26 931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21 433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79,6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34,8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5,21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123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Южно-Курильск (Менделеево)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19 716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21 245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107,8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47,6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48,5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101,9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20,8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18,8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90,4 </w:t>
            </w:r>
          </w:p>
        </w:tc>
      </w:tr>
      <w:tr>
        <w:trPr>
          <w:trHeight w:hRule="exact" w:val="454"/>
        </w:trPr>
        <w:tc>
          <w:tcPr>
            <w:tcW w:type="dxa" w:w="370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124 </w:t>
            </w:r>
          </w:p>
        </w:tc>
        <w:tc>
          <w:tcPr>
            <w:tcW w:type="dxa" w:w="3640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Туруханск </w:t>
            </w:r>
          </w:p>
        </w:tc>
        <w:tc>
          <w:tcPr>
            <w:tcW w:type="dxa" w:w="964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21 186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20 969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99 </w:t>
            </w:r>
          </w:p>
        </w:tc>
        <w:tc>
          <w:tcPr>
            <w:tcW w:type="dxa" w:w="74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60 </w:t>
            </w:r>
          </w:p>
        </w:tc>
        <w:tc>
          <w:tcPr>
            <w:tcW w:type="dxa" w:w="79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30 </w:t>
            </w:r>
          </w:p>
        </w:tc>
        <w:tc>
          <w:tcPr>
            <w:tcW w:type="dxa" w:w="53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50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554,29 </w:t>
            </w:r>
          </w:p>
        </w:tc>
        <w:tc>
          <w:tcPr>
            <w:tcW w:type="dxa" w:w="962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639,7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115,4 </w:t>
            </w:r>
          </w:p>
        </w:tc>
        <w:tc>
          <w:tcPr>
            <w:tcW w:type="dxa" w:w="86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54,81 </w:t>
            </w:r>
          </w:p>
        </w:tc>
        <w:tc>
          <w:tcPr>
            <w:tcW w:type="dxa" w:w="914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54,8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100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125 </w:t>
            </w:r>
          </w:p>
        </w:tc>
        <w:tc>
          <w:tcPr>
            <w:tcW w:type="dxa" w:w="3640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Нюрба </w:t>
            </w:r>
          </w:p>
        </w:tc>
        <w:tc>
          <w:tcPr>
            <w:tcW w:type="dxa" w:w="964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21 209 </w:t>
            </w:r>
          </w:p>
        </w:tc>
        <w:tc>
          <w:tcPr>
            <w:tcW w:type="dxa" w:w="96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20 054 </w:t>
            </w:r>
          </w:p>
        </w:tc>
        <w:tc>
          <w:tcPr>
            <w:tcW w:type="dxa" w:w="51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94,6 </w:t>
            </w:r>
          </w:p>
        </w:tc>
        <w:tc>
          <w:tcPr>
            <w:tcW w:type="dxa" w:w="74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743 </w:t>
            </w:r>
          </w:p>
        </w:tc>
        <w:tc>
          <w:tcPr>
            <w:tcW w:type="dxa" w:w="79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828 </w:t>
            </w:r>
          </w:p>
        </w:tc>
        <w:tc>
          <w:tcPr>
            <w:tcW w:type="dxa" w:w="53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111,4 </w:t>
            </w:r>
          </w:p>
        </w:tc>
        <w:tc>
          <w:tcPr>
            <w:tcW w:type="dxa" w:w="96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25,5 </w:t>
            </w:r>
          </w:p>
        </w:tc>
        <w:tc>
          <w:tcPr>
            <w:tcW w:type="dxa" w:w="962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29,24 </w:t>
            </w:r>
          </w:p>
        </w:tc>
        <w:tc>
          <w:tcPr>
            <w:tcW w:type="dxa" w:w="51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114,7 </w:t>
            </w:r>
          </w:p>
        </w:tc>
        <w:tc>
          <w:tcPr>
            <w:tcW w:type="dxa" w:w="86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45,89 </w:t>
            </w:r>
          </w:p>
        </w:tc>
        <w:tc>
          <w:tcPr>
            <w:tcW w:type="dxa" w:w="914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62,27 </w:t>
            </w:r>
          </w:p>
        </w:tc>
        <w:tc>
          <w:tcPr>
            <w:tcW w:type="dxa" w:w="51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135,7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126 </w:t>
            </w:r>
          </w:p>
        </w:tc>
        <w:tc>
          <w:tcPr>
            <w:tcW w:type="dxa" w:w="3640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Пионерный </w:t>
            </w:r>
          </w:p>
        </w:tc>
        <w:tc>
          <w:tcPr>
            <w:tcW w:type="dxa" w:w="964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16 563 </w:t>
            </w:r>
          </w:p>
        </w:tc>
        <w:tc>
          <w:tcPr>
            <w:tcW w:type="dxa" w:w="96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19 606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118,4 </w:t>
            </w:r>
          </w:p>
        </w:tc>
        <w:tc>
          <w:tcPr>
            <w:tcW w:type="dxa" w:w="74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62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6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6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127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Калуга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8 914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19 273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216,2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1 779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109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88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80,7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128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Нягань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30 370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18 869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62,1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10 217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6 498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63,6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26,68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25,2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94,5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2,78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1,01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36,3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129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Тура(Горный)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19 556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18 773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96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1 649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232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14,1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275,66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283,6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102,9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35,37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33,72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95,3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130 </w:t>
            </w:r>
          </w:p>
        </w:tc>
        <w:tc>
          <w:tcPr>
            <w:tcW w:type="dxa" w:w="3640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Тикси </w:t>
            </w:r>
          </w:p>
        </w:tc>
        <w:tc>
          <w:tcPr>
            <w:tcW w:type="dxa" w:w="964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17 567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18 495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105,3 </w:t>
            </w:r>
          </w:p>
        </w:tc>
        <w:tc>
          <w:tcPr>
            <w:tcW w:type="dxa" w:w="74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120 </w:t>
            </w:r>
          </w:p>
        </w:tc>
        <w:tc>
          <w:tcPr>
            <w:tcW w:type="dxa" w:w="53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280,4 </w:t>
            </w:r>
          </w:p>
        </w:tc>
        <w:tc>
          <w:tcPr>
            <w:tcW w:type="dxa" w:w="962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456,02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162,6 </w:t>
            </w:r>
          </w:p>
        </w:tc>
        <w:tc>
          <w:tcPr>
            <w:tcW w:type="dxa" w:w="86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57,8 </w:t>
            </w:r>
          </w:p>
        </w:tc>
        <w:tc>
          <w:tcPr>
            <w:tcW w:type="dxa" w:w="914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70,28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121,6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131 </w:t>
            </w:r>
          </w:p>
        </w:tc>
        <w:tc>
          <w:tcPr>
            <w:tcW w:type="dxa" w:w="364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Иваново </w:t>
            </w:r>
          </w:p>
        </w:tc>
        <w:tc>
          <w:tcPr>
            <w:tcW w:type="dxa" w:w="96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20 471 </w:t>
            </w:r>
          </w:p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18 385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89,8 </w:t>
            </w:r>
          </w:p>
        </w:tc>
        <w:tc>
          <w:tcPr>
            <w:tcW w:type="dxa" w:w="74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1 701,19 </w:t>
            </w:r>
          </w:p>
        </w:tc>
        <w:tc>
          <w:tcPr>
            <w:tcW w:type="dxa" w:w="962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718,63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42,2 </w:t>
            </w:r>
          </w:p>
        </w:tc>
        <w:tc>
          <w:tcPr>
            <w:tcW w:type="dxa" w:w="86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116,84 </w:t>
            </w:r>
          </w:p>
        </w:tc>
        <w:tc>
          <w:tcPr>
            <w:tcW w:type="dxa" w:w="91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</w:tr>
      <w:tr>
        <w:trPr>
          <w:trHeight w:hRule="exact" w:val="454"/>
        </w:trPr>
        <w:tc>
          <w:tcPr>
            <w:tcW w:type="dxa" w:w="370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132 </w:t>
            </w:r>
          </w:p>
        </w:tc>
        <w:tc>
          <w:tcPr>
            <w:tcW w:type="dxa" w:w="3640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Уренгой </w:t>
            </w:r>
          </w:p>
        </w:tc>
        <w:tc>
          <w:tcPr>
            <w:tcW w:type="dxa" w:w="964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19 669 </w:t>
            </w:r>
          </w:p>
        </w:tc>
        <w:tc>
          <w:tcPr>
            <w:tcW w:type="dxa" w:w="96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18 276 </w:t>
            </w:r>
          </w:p>
        </w:tc>
        <w:tc>
          <w:tcPr>
            <w:tcW w:type="dxa" w:w="51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92,9 </w:t>
            </w:r>
          </w:p>
        </w:tc>
        <w:tc>
          <w:tcPr>
            <w:tcW w:type="dxa" w:w="74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1 080 </w:t>
            </w:r>
          </w:p>
        </w:tc>
        <w:tc>
          <w:tcPr>
            <w:tcW w:type="dxa" w:w="79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1 009 </w:t>
            </w:r>
          </w:p>
        </w:tc>
        <w:tc>
          <w:tcPr>
            <w:tcW w:type="dxa" w:w="53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93,4 </w:t>
            </w:r>
          </w:p>
        </w:tc>
        <w:tc>
          <w:tcPr>
            <w:tcW w:type="dxa" w:w="96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858,01 </w:t>
            </w:r>
          </w:p>
        </w:tc>
        <w:tc>
          <w:tcPr>
            <w:tcW w:type="dxa" w:w="962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2 098,31 </w:t>
            </w:r>
          </w:p>
        </w:tc>
        <w:tc>
          <w:tcPr>
            <w:tcW w:type="dxa" w:w="51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244,6 </w:t>
            </w:r>
          </w:p>
        </w:tc>
        <w:tc>
          <w:tcPr>
            <w:tcW w:type="dxa" w:w="86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4,17 </w:t>
            </w:r>
          </w:p>
        </w:tc>
        <w:tc>
          <w:tcPr>
            <w:tcW w:type="dxa" w:w="914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133 </w:t>
            </w:r>
          </w:p>
        </w:tc>
        <w:tc>
          <w:tcPr>
            <w:tcW w:type="dxa" w:w="3640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Среднеколымск </w:t>
            </w:r>
          </w:p>
        </w:tc>
        <w:tc>
          <w:tcPr>
            <w:tcW w:type="dxa" w:w="964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18 921 </w:t>
            </w:r>
          </w:p>
        </w:tc>
        <w:tc>
          <w:tcPr>
            <w:tcW w:type="dxa" w:w="96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18 201 </w:t>
            </w:r>
          </w:p>
        </w:tc>
        <w:tc>
          <w:tcPr>
            <w:tcW w:type="dxa" w:w="51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96,2 </w:t>
            </w:r>
          </w:p>
        </w:tc>
        <w:tc>
          <w:tcPr>
            <w:tcW w:type="dxa" w:w="74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246 </w:t>
            </w:r>
          </w:p>
        </w:tc>
        <w:tc>
          <w:tcPr>
            <w:tcW w:type="dxa" w:w="79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6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295,92 </w:t>
            </w:r>
          </w:p>
        </w:tc>
        <w:tc>
          <w:tcPr>
            <w:tcW w:type="dxa" w:w="962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328,52 </w:t>
            </w:r>
          </w:p>
        </w:tc>
        <w:tc>
          <w:tcPr>
            <w:tcW w:type="dxa" w:w="51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111 </w:t>
            </w:r>
          </w:p>
        </w:tc>
        <w:tc>
          <w:tcPr>
            <w:tcW w:type="dxa" w:w="86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51,36 </w:t>
            </w:r>
          </w:p>
        </w:tc>
        <w:tc>
          <w:tcPr>
            <w:tcW w:type="dxa" w:w="914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53,35 </w:t>
            </w:r>
          </w:p>
        </w:tc>
        <w:tc>
          <w:tcPr>
            <w:tcW w:type="dxa" w:w="51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103,9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134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Петрозаводск(Бесовец)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6 847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16 795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245,3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26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69,3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3,95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4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135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Ярославль(Туношна)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15 174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15 841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104,4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27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51,9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7 341,37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3 788,18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51,6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221,29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370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136 </w:t>
            </w:r>
          </w:p>
        </w:tc>
        <w:tc>
          <w:tcPr>
            <w:tcW w:type="dxa" w:w="3640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Мыс-Каменный </w:t>
            </w:r>
          </w:p>
        </w:tc>
        <w:tc>
          <w:tcPr>
            <w:tcW w:type="dxa" w:w="964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17 426 </w:t>
            </w:r>
          </w:p>
        </w:tc>
        <w:tc>
          <w:tcPr>
            <w:tcW w:type="dxa" w:w="96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15 305 </w:t>
            </w:r>
          </w:p>
        </w:tc>
        <w:tc>
          <w:tcPr>
            <w:tcW w:type="dxa" w:w="51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87,8 </w:t>
            </w:r>
          </w:p>
        </w:tc>
        <w:tc>
          <w:tcPr>
            <w:tcW w:type="dxa" w:w="74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3 472 </w:t>
            </w:r>
          </w:p>
        </w:tc>
        <w:tc>
          <w:tcPr>
            <w:tcW w:type="dxa" w:w="79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4 011 </w:t>
            </w:r>
          </w:p>
        </w:tc>
        <w:tc>
          <w:tcPr>
            <w:tcW w:type="dxa" w:w="53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115,5 </w:t>
            </w:r>
          </w:p>
        </w:tc>
        <w:tc>
          <w:tcPr>
            <w:tcW w:type="dxa" w:w="96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40 </w:t>
            </w:r>
          </w:p>
        </w:tc>
        <w:tc>
          <w:tcPr>
            <w:tcW w:type="dxa" w:w="962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55,4 </w:t>
            </w:r>
          </w:p>
        </w:tc>
        <w:tc>
          <w:tcPr>
            <w:tcW w:type="dxa" w:w="51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138,5 </w:t>
            </w:r>
          </w:p>
        </w:tc>
        <w:tc>
          <w:tcPr>
            <w:tcW w:type="dxa" w:w="86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1,9 </w:t>
            </w:r>
          </w:p>
        </w:tc>
        <w:tc>
          <w:tcPr>
            <w:tcW w:type="dxa" w:w="914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7,8 </w:t>
            </w:r>
          </w:p>
        </w:tc>
        <w:tc>
          <w:tcPr>
            <w:tcW w:type="dxa" w:w="51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410,5 </w:t>
            </w:r>
          </w:p>
        </w:tc>
      </w:tr>
      <w:tr>
        <w:trPr>
          <w:trHeight w:hRule="exact" w:val="456"/>
        </w:trPr>
        <w:tc>
          <w:tcPr>
            <w:tcW w:type="dxa" w:w="370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137 </w:t>
            </w:r>
          </w:p>
        </w:tc>
        <w:tc>
          <w:tcPr>
            <w:tcW w:type="dxa" w:w="3640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Красноярск(Черемшанка) </w:t>
            </w:r>
          </w:p>
        </w:tc>
        <w:tc>
          <w:tcPr>
            <w:tcW w:type="dxa" w:w="964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43 171 </w:t>
            </w:r>
          </w:p>
        </w:tc>
        <w:tc>
          <w:tcPr>
            <w:tcW w:type="dxa" w:w="96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15 162 </w:t>
            </w:r>
          </w:p>
        </w:tc>
        <w:tc>
          <w:tcPr>
            <w:tcW w:type="dxa" w:w="51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35,1 </w:t>
            </w:r>
          </w:p>
        </w:tc>
        <w:tc>
          <w:tcPr>
            <w:tcW w:type="dxa" w:w="74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55 </w:t>
            </w:r>
          </w:p>
        </w:tc>
        <w:tc>
          <w:tcPr>
            <w:tcW w:type="dxa" w:w="79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49 </w:t>
            </w:r>
          </w:p>
        </w:tc>
        <w:tc>
          <w:tcPr>
            <w:tcW w:type="dxa" w:w="53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89,1 </w:t>
            </w:r>
          </w:p>
        </w:tc>
        <w:tc>
          <w:tcPr>
            <w:tcW w:type="dxa" w:w="96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630,04 </w:t>
            </w:r>
          </w:p>
        </w:tc>
        <w:tc>
          <w:tcPr>
            <w:tcW w:type="dxa" w:w="962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583,47 </w:t>
            </w:r>
          </w:p>
        </w:tc>
        <w:tc>
          <w:tcPr>
            <w:tcW w:type="dxa" w:w="51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92,6 </w:t>
            </w:r>
          </w:p>
        </w:tc>
        <w:tc>
          <w:tcPr>
            <w:tcW w:type="dxa" w:w="86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18,16 </w:t>
            </w:r>
          </w:p>
        </w:tc>
        <w:tc>
          <w:tcPr>
            <w:tcW w:type="dxa" w:w="914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13,48 </w:t>
            </w:r>
          </w:p>
        </w:tc>
        <w:tc>
          <w:tcPr>
            <w:tcW w:type="dxa" w:w="51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74,2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138 </w:t>
            </w:r>
          </w:p>
        </w:tc>
        <w:tc>
          <w:tcPr>
            <w:tcW w:type="dxa" w:w="3640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Варандей </w:t>
            </w:r>
          </w:p>
        </w:tc>
        <w:tc>
          <w:tcPr>
            <w:tcW w:type="dxa" w:w="964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14 560 </w:t>
            </w:r>
          </w:p>
        </w:tc>
        <w:tc>
          <w:tcPr>
            <w:tcW w:type="dxa" w:w="96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15 020 </w:t>
            </w:r>
          </w:p>
        </w:tc>
        <w:tc>
          <w:tcPr>
            <w:tcW w:type="dxa" w:w="51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103,2 </w:t>
            </w:r>
          </w:p>
        </w:tc>
        <w:tc>
          <w:tcPr>
            <w:tcW w:type="dxa" w:w="74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62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6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37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139 </w:t>
            </w:r>
          </w:p>
        </w:tc>
        <w:tc>
          <w:tcPr>
            <w:tcW w:type="dxa" w:w="364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Саскылах </w:t>
            </w:r>
          </w:p>
        </w:tc>
        <w:tc>
          <w:tcPr>
            <w:tcW w:type="dxa" w:w="96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12 756 </w:t>
            </w:r>
          </w:p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15 000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117,6 </w:t>
            </w:r>
          </w:p>
        </w:tc>
        <w:tc>
          <w:tcPr>
            <w:tcW w:type="dxa" w:w="74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235,75 </w:t>
            </w:r>
          </w:p>
        </w:tc>
        <w:tc>
          <w:tcPr>
            <w:tcW w:type="dxa" w:w="962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313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132,8 </w:t>
            </w:r>
          </w:p>
        </w:tc>
        <w:tc>
          <w:tcPr>
            <w:tcW w:type="dxa" w:w="86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16,7 </w:t>
            </w:r>
          </w:p>
        </w:tc>
        <w:tc>
          <w:tcPr>
            <w:tcW w:type="dxa" w:w="91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19,2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60" w:right="1440" w:bottom="552" w:left="1440" w:header="720" w:footer="720" w:gutter="0"/>
          <w:cols w:space="720" w:num="1" w:equalWidth="0">
            <w:col w:w="13958" w:space="0"/>
            <w:col w:w="13958" w:space="0"/>
            <w:col w:w="13958" w:space="0"/>
            <w:col w:w="13958" w:space="0"/>
            <w:col w:w="13958" w:space="0"/>
            <w:col w:w="13958" w:space="0"/>
            <w:col w:w="15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38.0000000000001" w:type="dxa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rPr>
          <w:trHeight w:hRule="exact" w:val="462"/>
        </w:trPr>
        <w:tc>
          <w:tcPr>
            <w:tcW w:type="dxa" w:w="370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140 </w:t>
            </w:r>
          </w:p>
        </w:tc>
        <w:tc>
          <w:tcPr>
            <w:tcW w:type="dxa" w:w="3640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Ванавара </w:t>
            </w:r>
          </w:p>
        </w:tc>
        <w:tc>
          <w:tcPr>
            <w:tcW w:type="dxa" w:w="964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14 005 </w:t>
            </w:r>
          </w:p>
        </w:tc>
        <w:tc>
          <w:tcPr>
            <w:tcW w:type="dxa" w:w="96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14 753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105,3 </w:t>
            </w:r>
          </w:p>
        </w:tc>
        <w:tc>
          <w:tcPr>
            <w:tcW w:type="dxa" w:w="74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477 </w:t>
            </w:r>
          </w:p>
        </w:tc>
        <w:tc>
          <w:tcPr>
            <w:tcW w:type="dxa" w:w="79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1 001 </w:t>
            </w:r>
          </w:p>
        </w:tc>
        <w:tc>
          <w:tcPr>
            <w:tcW w:type="dxa" w:w="53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209,9 </w:t>
            </w:r>
          </w:p>
        </w:tc>
        <w:tc>
          <w:tcPr>
            <w:tcW w:type="dxa" w:w="96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241,22 </w:t>
            </w:r>
          </w:p>
        </w:tc>
        <w:tc>
          <w:tcPr>
            <w:tcW w:type="dxa" w:w="962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214,29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88,8 </w:t>
            </w:r>
          </w:p>
        </w:tc>
        <w:tc>
          <w:tcPr>
            <w:tcW w:type="dxa" w:w="86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17,31 </w:t>
            </w:r>
          </w:p>
        </w:tc>
        <w:tc>
          <w:tcPr>
            <w:tcW w:type="dxa" w:w="914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21,51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124,3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141 </w:t>
            </w:r>
          </w:p>
        </w:tc>
        <w:tc>
          <w:tcPr>
            <w:tcW w:type="dxa" w:w="3640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Красноселькуп </w:t>
            </w:r>
          </w:p>
        </w:tc>
        <w:tc>
          <w:tcPr>
            <w:tcW w:type="dxa" w:w="964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14 996 </w:t>
            </w:r>
          </w:p>
        </w:tc>
        <w:tc>
          <w:tcPr>
            <w:tcW w:type="dxa" w:w="96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14 487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96,6 </w:t>
            </w:r>
          </w:p>
        </w:tc>
        <w:tc>
          <w:tcPr>
            <w:tcW w:type="dxa" w:w="74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6 625 </w:t>
            </w:r>
          </w:p>
        </w:tc>
        <w:tc>
          <w:tcPr>
            <w:tcW w:type="dxa" w:w="79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7 472 </w:t>
            </w:r>
          </w:p>
        </w:tc>
        <w:tc>
          <w:tcPr>
            <w:tcW w:type="dxa" w:w="53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112,8 </w:t>
            </w:r>
          </w:p>
        </w:tc>
        <w:tc>
          <w:tcPr>
            <w:tcW w:type="dxa" w:w="96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140,07 </w:t>
            </w:r>
          </w:p>
        </w:tc>
        <w:tc>
          <w:tcPr>
            <w:tcW w:type="dxa" w:w="962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133,96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95,6 </w:t>
            </w:r>
          </w:p>
        </w:tc>
        <w:tc>
          <w:tcPr>
            <w:tcW w:type="dxa" w:w="86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37,41 </w:t>
            </w:r>
          </w:p>
        </w:tc>
        <w:tc>
          <w:tcPr>
            <w:tcW w:type="dxa" w:w="914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44,28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118,4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142 </w:t>
            </w:r>
          </w:p>
        </w:tc>
        <w:tc>
          <w:tcPr>
            <w:tcW w:type="dxa" w:w="3640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Депутатский </w:t>
            </w:r>
          </w:p>
        </w:tc>
        <w:tc>
          <w:tcPr>
            <w:tcW w:type="dxa" w:w="964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12 927 </w:t>
            </w:r>
          </w:p>
        </w:tc>
        <w:tc>
          <w:tcPr>
            <w:tcW w:type="dxa" w:w="96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14 194 </w:t>
            </w:r>
          </w:p>
        </w:tc>
        <w:tc>
          <w:tcPr>
            <w:tcW w:type="dxa" w:w="51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109,8 </w:t>
            </w:r>
          </w:p>
        </w:tc>
        <w:tc>
          <w:tcPr>
            <w:tcW w:type="dxa" w:w="74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67 </w:t>
            </w:r>
          </w:p>
        </w:tc>
        <w:tc>
          <w:tcPr>
            <w:tcW w:type="dxa" w:w="79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87 </w:t>
            </w:r>
          </w:p>
        </w:tc>
        <w:tc>
          <w:tcPr>
            <w:tcW w:type="dxa" w:w="53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129,9 </w:t>
            </w:r>
          </w:p>
        </w:tc>
        <w:tc>
          <w:tcPr>
            <w:tcW w:type="dxa" w:w="96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399,91 </w:t>
            </w:r>
          </w:p>
        </w:tc>
        <w:tc>
          <w:tcPr>
            <w:tcW w:type="dxa" w:w="962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415,87 </w:t>
            </w:r>
          </w:p>
        </w:tc>
        <w:tc>
          <w:tcPr>
            <w:tcW w:type="dxa" w:w="51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104 </w:t>
            </w:r>
          </w:p>
        </w:tc>
        <w:tc>
          <w:tcPr>
            <w:tcW w:type="dxa" w:w="86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41,49 </w:t>
            </w:r>
          </w:p>
        </w:tc>
        <w:tc>
          <w:tcPr>
            <w:tcW w:type="dxa" w:w="914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40,33 </w:t>
            </w:r>
          </w:p>
        </w:tc>
        <w:tc>
          <w:tcPr>
            <w:tcW w:type="dxa" w:w="51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97,2 </w:t>
            </w:r>
          </w:p>
        </w:tc>
      </w:tr>
      <w:tr>
        <w:trPr>
          <w:trHeight w:hRule="exact" w:val="454"/>
        </w:trPr>
        <w:tc>
          <w:tcPr>
            <w:tcW w:type="dxa" w:w="370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143 </w:t>
            </w:r>
          </w:p>
        </w:tc>
        <w:tc>
          <w:tcPr>
            <w:tcW w:type="dxa" w:w="3640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Урай </w:t>
            </w:r>
          </w:p>
        </w:tc>
        <w:tc>
          <w:tcPr>
            <w:tcW w:type="dxa" w:w="964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13 085 </w:t>
            </w:r>
          </w:p>
        </w:tc>
        <w:tc>
          <w:tcPr>
            <w:tcW w:type="dxa" w:w="96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14 089 </w:t>
            </w:r>
          </w:p>
        </w:tc>
        <w:tc>
          <w:tcPr>
            <w:tcW w:type="dxa" w:w="51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107,7 </w:t>
            </w:r>
          </w:p>
        </w:tc>
        <w:tc>
          <w:tcPr>
            <w:tcW w:type="dxa" w:w="74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2 113 </w:t>
            </w:r>
          </w:p>
        </w:tc>
        <w:tc>
          <w:tcPr>
            <w:tcW w:type="dxa" w:w="79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2 820 </w:t>
            </w:r>
          </w:p>
        </w:tc>
        <w:tc>
          <w:tcPr>
            <w:tcW w:type="dxa" w:w="53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133,5 </w:t>
            </w:r>
          </w:p>
        </w:tc>
        <w:tc>
          <w:tcPr>
            <w:tcW w:type="dxa" w:w="96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53,82 </w:t>
            </w:r>
          </w:p>
        </w:tc>
        <w:tc>
          <w:tcPr>
            <w:tcW w:type="dxa" w:w="962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19,95 </w:t>
            </w:r>
          </w:p>
        </w:tc>
        <w:tc>
          <w:tcPr>
            <w:tcW w:type="dxa" w:w="51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37,1 </w:t>
            </w:r>
          </w:p>
        </w:tc>
        <w:tc>
          <w:tcPr>
            <w:tcW w:type="dxa" w:w="86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0,7 </w:t>
            </w:r>
          </w:p>
        </w:tc>
        <w:tc>
          <w:tcPr>
            <w:tcW w:type="dxa" w:w="914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0,58 </w:t>
            </w:r>
          </w:p>
        </w:tc>
        <w:tc>
          <w:tcPr>
            <w:tcW w:type="dxa" w:w="51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82,9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144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Псков(Кресты)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12 278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12 365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100,7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137,05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135,64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99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145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Усть-Нера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11 481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12 212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106,4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26,19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29,61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113,1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49,99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58,43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116,9 </w:t>
            </w:r>
          </w:p>
        </w:tc>
      </w:tr>
      <w:tr>
        <w:trPr>
          <w:trHeight w:hRule="exact" w:val="454"/>
        </w:trPr>
        <w:tc>
          <w:tcPr>
            <w:tcW w:type="dxa" w:w="370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146 </w:t>
            </w:r>
          </w:p>
        </w:tc>
        <w:tc>
          <w:tcPr>
            <w:tcW w:type="dxa" w:w="3640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Элиста </w:t>
            </w:r>
          </w:p>
        </w:tc>
        <w:tc>
          <w:tcPr>
            <w:tcW w:type="dxa" w:w="964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12 727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11 691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91,9 </w:t>
            </w:r>
          </w:p>
        </w:tc>
        <w:tc>
          <w:tcPr>
            <w:tcW w:type="dxa" w:w="74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9,44 </w:t>
            </w:r>
          </w:p>
        </w:tc>
        <w:tc>
          <w:tcPr>
            <w:tcW w:type="dxa" w:w="962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9,38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99,4 </w:t>
            </w:r>
          </w:p>
        </w:tc>
        <w:tc>
          <w:tcPr>
            <w:tcW w:type="dxa" w:w="86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370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147 </w:t>
            </w:r>
          </w:p>
        </w:tc>
        <w:tc>
          <w:tcPr>
            <w:tcW w:type="dxa" w:w="3640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Таксимо </w:t>
            </w:r>
          </w:p>
        </w:tc>
        <w:tc>
          <w:tcPr>
            <w:tcW w:type="dxa" w:w="964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13 853 </w:t>
            </w:r>
          </w:p>
        </w:tc>
        <w:tc>
          <w:tcPr>
            <w:tcW w:type="dxa" w:w="96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11 595 </w:t>
            </w:r>
          </w:p>
        </w:tc>
        <w:tc>
          <w:tcPr>
            <w:tcW w:type="dxa" w:w="51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83,7 </w:t>
            </w:r>
          </w:p>
        </w:tc>
        <w:tc>
          <w:tcPr>
            <w:tcW w:type="dxa" w:w="74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811 </w:t>
            </w:r>
          </w:p>
        </w:tc>
        <w:tc>
          <w:tcPr>
            <w:tcW w:type="dxa" w:w="53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33,49 </w:t>
            </w:r>
          </w:p>
        </w:tc>
        <w:tc>
          <w:tcPr>
            <w:tcW w:type="dxa" w:w="962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27,14 </w:t>
            </w:r>
          </w:p>
        </w:tc>
        <w:tc>
          <w:tcPr>
            <w:tcW w:type="dxa" w:w="51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81 </w:t>
            </w:r>
          </w:p>
        </w:tc>
        <w:tc>
          <w:tcPr>
            <w:tcW w:type="dxa" w:w="86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17,86 </w:t>
            </w:r>
          </w:p>
        </w:tc>
        <w:tc>
          <w:tcPr>
            <w:tcW w:type="dxa" w:w="914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12,07 </w:t>
            </w:r>
          </w:p>
        </w:tc>
        <w:tc>
          <w:tcPr>
            <w:tcW w:type="dxa" w:w="51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67,6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148 </w:t>
            </w:r>
          </w:p>
        </w:tc>
        <w:tc>
          <w:tcPr>
            <w:tcW w:type="dxa" w:w="3640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Соловки </w:t>
            </w:r>
          </w:p>
        </w:tc>
        <w:tc>
          <w:tcPr>
            <w:tcW w:type="dxa" w:w="964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13 643 </w:t>
            </w:r>
          </w:p>
        </w:tc>
        <w:tc>
          <w:tcPr>
            <w:tcW w:type="dxa" w:w="96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11 481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84,2 </w:t>
            </w:r>
          </w:p>
        </w:tc>
        <w:tc>
          <w:tcPr>
            <w:tcW w:type="dxa" w:w="74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78,93 </w:t>
            </w:r>
          </w:p>
        </w:tc>
        <w:tc>
          <w:tcPr>
            <w:tcW w:type="dxa" w:w="962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67,71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85,8 </w:t>
            </w:r>
          </w:p>
        </w:tc>
        <w:tc>
          <w:tcPr>
            <w:tcW w:type="dxa" w:w="86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17,89 </w:t>
            </w:r>
          </w:p>
        </w:tc>
        <w:tc>
          <w:tcPr>
            <w:tcW w:type="dxa" w:w="914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21,2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118,5 </w:t>
            </w:r>
          </w:p>
        </w:tc>
      </w:tr>
      <w:tr>
        <w:trPr>
          <w:trHeight w:hRule="exact" w:val="456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149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Якутск(Маган)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12 541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11 307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90,2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87,67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163,86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186,9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14,93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18,8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125,9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150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Усть-Мая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10 833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11 298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104,3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379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164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43,3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91,5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66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72,1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24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24,8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103,3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151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Жиганск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12 787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11 196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87,6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506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695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137,4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191,81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160,39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83,6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17,56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18,01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102,6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152 </w:t>
            </w:r>
          </w:p>
        </w:tc>
        <w:tc>
          <w:tcPr>
            <w:tcW w:type="dxa" w:w="3640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Котлас </w:t>
            </w:r>
          </w:p>
        </w:tc>
        <w:tc>
          <w:tcPr>
            <w:tcW w:type="dxa" w:w="964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9 984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10 776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107,9 </w:t>
            </w:r>
          </w:p>
        </w:tc>
        <w:tc>
          <w:tcPr>
            <w:tcW w:type="dxa" w:w="74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1 598 </w:t>
            </w:r>
          </w:p>
        </w:tc>
        <w:tc>
          <w:tcPr>
            <w:tcW w:type="dxa" w:w="79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1 683 </w:t>
            </w:r>
          </w:p>
        </w:tc>
        <w:tc>
          <w:tcPr>
            <w:tcW w:type="dxa" w:w="53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105,3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3,92 </w:t>
            </w:r>
          </w:p>
        </w:tc>
        <w:tc>
          <w:tcPr>
            <w:tcW w:type="dxa" w:w="962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10,57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269,6 </w:t>
            </w:r>
          </w:p>
        </w:tc>
        <w:tc>
          <w:tcPr>
            <w:tcW w:type="dxa" w:w="86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0,09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37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153 </w:t>
            </w:r>
          </w:p>
        </w:tc>
        <w:tc>
          <w:tcPr>
            <w:tcW w:type="dxa" w:w="364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Подкаменная Тунгуска </w:t>
            </w:r>
          </w:p>
        </w:tc>
        <w:tc>
          <w:tcPr>
            <w:tcW w:type="dxa" w:w="96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9 791 </w:t>
            </w:r>
          </w:p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10 744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109,7 </w:t>
            </w:r>
          </w:p>
        </w:tc>
        <w:tc>
          <w:tcPr>
            <w:tcW w:type="dxa" w:w="74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110 </w:t>
            </w:r>
          </w:p>
        </w:tc>
        <w:tc>
          <w:tcPr>
            <w:tcW w:type="dxa" w:w="79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128 </w:t>
            </w:r>
          </w:p>
        </w:tc>
        <w:tc>
          <w:tcPr>
            <w:tcW w:type="dxa" w:w="53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116,4 </w:t>
            </w:r>
          </w:p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42,33 </w:t>
            </w:r>
          </w:p>
        </w:tc>
        <w:tc>
          <w:tcPr>
            <w:tcW w:type="dxa" w:w="962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56,73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134 </w:t>
            </w:r>
          </w:p>
        </w:tc>
        <w:tc>
          <w:tcPr>
            <w:tcW w:type="dxa" w:w="86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18,77 </w:t>
            </w:r>
          </w:p>
        </w:tc>
        <w:tc>
          <w:tcPr>
            <w:tcW w:type="dxa" w:w="91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19,59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104,4 </w:t>
            </w:r>
          </w:p>
        </w:tc>
      </w:tr>
      <w:tr>
        <w:trPr>
          <w:trHeight w:hRule="exact" w:val="454"/>
        </w:trPr>
        <w:tc>
          <w:tcPr>
            <w:tcW w:type="dxa" w:w="370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154 </w:t>
            </w:r>
          </w:p>
        </w:tc>
        <w:tc>
          <w:tcPr>
            <w:tcW w:type="dxa" w:w="3640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Сунтар </w:t>
            </w:r>
          </w:p>
        </w:tc>
        <w:tc>
          <w:tcPr>
            <w:tcW w:type="dxa" w:w="964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11 320 </w:t>
            </w:r>
          </w:p>
        </w:tc>
        <w:tc>
          <w:tcPr>
            <w:tcW w:type="dxa" w:w="96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10 711 </w:t>
            </w:r>
          </w:p>
        </w:tc>
        <w:tc>
          <w:tcPr>
            <w:tcW w:type="dxa" w:w="51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94,6 </w:t>
            </w:r>
          </w:p>
        </w:tc>
        <w:tc>
          <w:tcPr>
            <w:tcW w:type="dxa" w:w="74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579 </w:t>
            </w:r>
          </w:p>
        </w:tc>
        <w:tc>
          <w:tcPr>
            <w:tcW w:type="dxa" w:w="79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664 </w:t>
            </w:r>
          </w:p>
        </w:tc>
        <w:tc>
          <w:tcPr>
            <w:tcW w:type="dxa" w:w="53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114,7 </w:t>
            </w:r>
          </w:p>
        </w:tc>
        <w:tc>
          <w:tcPr>
            <w:tcW w:type="dxa" w:w="96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20,32 </w:t>
            </w:r>
          </w:p>
        </w:tc>
        <w:tc>
          <w:tcPr>
            <w:tcW w:type="dxa" w:w="962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23,52 </w:t>
            </w:r>
          </w:p>
        </w:tc>
        <w:tc>
          <w:tcPr>
            <w:tcW w:type="dxa" w:w="51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115,8 </w:t>
            </w:r>
          </w:p>
        </w:tc>
        <w:tc>
          <w:tcPr>
            <w:tcW w:type="dxa" w:w="86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41,6 </w:t>
            </w:r>
          </w:p>
        </w:tc>
        <w:tc>
          <w:tcPr>
            <w:tcW w:type="dxa" w:w="914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51,64 </w:t>
            </w:r>
          </w:p>
        </w:tc>
        <w:tc>
          <w:tcPr>
            <w:tcW w:type="dxa" w:w="51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124,1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155 </w:t>
            </w:r>
          </w:p>
        </w:tc>
        <w:tc>
          <w:tcPr>
            <w:tcW w:type="dxa" w:w="3640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Эгвекинот(Залив Креста) </w:t>
            </w:r>
          </w:p>
        </w:tc>
        <w:tc>
          <w:tcPr>
            <w:tcW w:type="dxa" w:w="964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8 816 </w:t>
            </w:r>
          </w:p>
        </w:tc>
        <w:tc>
          <w:tcPr>
            <w:tcW w:type="dxa" w:w="96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10 315 </w:t>
            </w:r>
          </w:p>
        </w:tc>
        <w:tc>
          <w:tcPr>
            <w:tcW w:type="dxa" w:w="51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117 </w:t>
            </w:r>
          </w:p>
        </w:tc>
        <w:tc>
          <w:tcPr>
            <w:tcW w:type="dxa" w:w="74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80 </w:t>
            </w:r>
          </w:p>
        </w:tc>
        <w:tc>
          <w:tcPr>
            <w:tcW w:type="dxa" w:w="53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55 </w:t>
            </w:r>
          </w:p>
        </w:tc>
        <w:tc>
          <w:tcPr>
            <w:tcW w:type="dxa" w:w="962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56 </w:t>
            </w:r>
          </w:p>
        </w:tc>
        <w:tc>
          <w:tcPr>
            <w:tcW w:type="dxa" w:w="51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101,8 </w:t>
            </w:r>
          </w:p>
        </w:tc>
        <w:tc>
          <w:tcPr>
            <w:tcW w:type="dxa" w:w="86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88 </w:t>
            </w:r>
          </w:p>
        </w:tc>
        <w:tc>
          <w:tcPr>
            <w:tcW w:type="dxa" w:w="914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98 </w:t>
            </w:r>
          </w:p>
        </w:tc>
        <w:tc>
          <w:tcPr>
            <w:tcW w:type="dxa" w:w="51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111,4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156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Тазовский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8 757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10 164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116,1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9 067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30 485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336,2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3 422,10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3 711,50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108,5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4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157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Кондинское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10 284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10 115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98,4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35,6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29,2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82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60,2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47,4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78,7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158 </w:t>
            </w:r>
          </w:p>
        </w:tc>
        <w:tc>
          <w:tcPr>
            <w:tcW w:type="dxa" w:w="3640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Хонуу(Мома) </w:t>
            </w:r>
          </w:p>
        </w:tc>
        <w:tc>
          <w:tcPr>
            <w:tcW w:type="dxa" w:w="964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9 952 </w:t>
            </w:r>
          </w:p>
        </w:tc>
        <w:tc>
          <w:tcPr>
            <w:tcW w:type="dxa" w:w="96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9 665 </w:t>
            </w:r>
          </w:p>
        </w:tc>
        <w:tc>
          <w:tcPr>
            <w:tcW w:type="dxa" w:w="51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97,1 </w:t>
            </w:r>
          </w:p>
        </w:tc>
        <w:tc>
          <w:tcPr>
            <w:tcW w:type="dxa" w:w="74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109 </w:t>
            </w:r>
          </w:p>
        </w:tc>
        <w:tc>
          <w:tcPr>
            <w:tcW w:type="dxa" w:w="79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192 </w:t>
            </w:r>
          </w:p>
        </w:tc>
        <w:tc>
          <w:tcPr>
            <w:tcW w:type="dxa" w:w="53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176,2 </w:t>
            </w:r>
          </w:p>
        </w:tc>
        <w:tc>
          <w:tcPr>
            <w:tcW w:type="dxa" w:w="96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210 </w:t>
            </w:r>
          </w:p>
        </w:tc>
        <w:tc>
          <w:tcPr>
            <w:tcW w:type="dxa" w:w="962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164,38 </w:t>
            </w:r>
          </w:p>
        </w:tc>
        <w:tc>
          <w:tcPr>
            <w:tcW w:type="dxa" w:w="51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78,3 </w:t>
            </w:r>
          </w:p>
        </w:tc>
        <w:tc>
          <w:tcPr>
            <w:tcW w:type="dxa" w:w="86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27 </w:t>
            </w:r>
          </w:p>
        </w:tc>
        <w:tc>
          <w:tcPr>
            <w:tcW w:type="dxa" w:w="914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30 </w:t>
            </w:r>
          </w:p>
        </w:tc>
        <w:tc>
          <w:tcPr>
            <w:tcW w:type="dxa" w:w="51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111,1 </w:t>
            </w:r>
          </w:p>
        </w:tc>
      </w:tr>
      <w:tr>
        <w:trPr>
          <w:trHeight w:hRule="exact" w:val="456"/>
        </w:trPr>
        <w:tc>
          <w:tcPr>
            <w:tcW w:type="dxa" w:w="370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159 </w:t>
            </w:r>
          </w:p>
        </w:tc>
        <w:tc>
          <w:tcPr>
            <w:tcW w:type="dxa" w:w="3640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Белая Гора </w:t>
            </w:r>
          </w:p>
        </w:tc>
        <w:tc>
          <w:tcPr>
            <w:tcW w:type="dxa" w:w="964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10 804 </w:t>
            </w:r>
          </w:p>
        </w:tc>
        <w:tc>
          <w:tcPr>
            <w:tcW w:type="dxa" w:w="96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9 652 </w:t>
            </w:r>
          </w:p>
        </w:tc>
        <w:tc>
          <w:tcPr>
            <w:tcW w:type="dxa" w:w="51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89,3 </w:t>
            </w:r>
          </w:p>
        </w:tc>
        <w:tc>
          <w:tcPr>
            <w:tcW w:type="dxa" w:w="74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416 </w:t>
            </w:r>
          </w:p>
        </w:tc>
        <w:tc>
          <w:tcPr>
            <w:tcW w:type="dxa" w:w="79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426 </w:t>
            </w:r>
          </w:p>
        </w:tc>
        <w:tc>
          <w:tcPr>
            <w:tcW w:type="dxa" w:w="53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102,4 </w:t>
            </w:r>
          </w:p>
        </w:tc>
        <w:tc>
          <w:tcPr>
            <w:tcW w:type="dxa" w:w="96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269,87 </w:t>
            </w:r>
          </w:p>
        </w:tc>
        <w:tc>
          <w:tcPr>
            <w:tcW w:type="dxa" w:w="962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302,48 </w:t>
            </w:r>
          </w:p>
        </w:tc>
        <w:tc>
          <w:tcPr>
            <w:tcW w:type="dxa" w:w="51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112,1 </w:t>
            </w:r>
          </w:p>
        </w:tc>
        <w:tc>
          <w:tcPr>
            <w:tcW w:type="dxa" w:w="86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20,93 </w:t>
            </w:r>
          </w:p>
        </w:tc>
        <w:tc>
          <w:tcPr>
            <w:tcW w:type="dxa" w:w="914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22,88 </w:t>
            </w:r>
          </w:p>
        </w:tc>
        <w:tc>
          <w:tcPr>
            <w:tcW w:type="dxa" w:w="51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109,3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160 </w:t>
            </w:r>
          </w:p>
        </w:tc>
        <w:tc>
          <w:tcPr>
            <w:tcW w:type="dxa" w:w="3640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Комсомольск-на-Амуре </w:t>
            </w:r>
          </w:p>
        </w:tc>
        <w:tc>
          <w:tcPr>
            <w:tcW w:type="dxa" w:w="964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34 823 </w:t>
            </w:r>
          </w:p>
        </w:tc>
        <w:tc>
          <w:tcPr>
            <w:tcW w:type="dxa" w:w="96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9 426 </w:t>
            </w:r>
          </w:p>
        </w:tc>
        <w:tc>
          <w:tcPr>
            <w:tcW w:type="dxa" w:w="51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27,1 </w:t>
            </w:r>
          </w:p>
        </w:tc>
        <w:tc>
          <w:tcPr>
            <w:tcW w:type="dxa" w:w="74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3 422 </w:t>
            </w:r>
          </w:p>
        </w:tc>
        <w:tc>
          <w:tcPr>
            <w:tcW w:type="dxa" w:w="79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2 649 </w:t>
            </w:r>
          </w:p>
        </w:tc>
        <w:tc>
          <w:tcPr>
            <w:tcW w:type="dxa" w:w="53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77,4 </w:t>
            </w:r>
          </w:p>
        </w:tc>
        <w:tc>
          <w:tcPr>
            <w:tcW w:type="dxa" w:w="96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2 490,20 </w:t>
            </w:r>
          </w:p>
        </w:tc>
        <w:tc>
          <w:tcPr>
            <w:tcW w:type="dxa" w:w="962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2 714,80 </w:t>
            </w:r>
          </w:p>
        </w:tc>
        <w:tc>
          <w:tcPr>
            <w:tcW w:type="dxa" w:w="51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109 </w:t>
            </w:r>
          </w:p>
        </w:tc>
        <w:tc>
          <w:tcPr>
            <w:tcW w:type="dxa" w:w="86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268,3 </w:t>
            </w:r>
          </w:p>
        </w:tc>
        <w:tc>
          <w:tcPr>
            <w:tcW w:type="dxa" w:w="51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37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161 </w:t>
            </w:r>
          </w:p>
        </w:tc>
        <w:tc>
          <w:tcPr>
            <w:tcW w:type="dxa" w:w="364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Оленек </w:t>
            </w:r>
          </w:p>
        </w:tc>
        <w:tc>
          <w:tcPr>
            <w:tcW w:type="dxa" w:w="96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9 334 </w:t>
            </w:r>
          </w:p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9 152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98,1 </w:t>
            </w:r>
          </w:p>
        </w:tc>
        <w:tc>
          <w:tcPr>
            <w:tcW w:type="dxa" w:w="74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393 </w:t>
            </w:r>
          </w:p>
        </w:tc>
        <w:tc>
          <w:tcPr>
            <w:tcW w:type="dxa" w:w="53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256,64 </w:t>
            </w:r>
          </w:p>
        </w:tc>
        <w:tc>
          <w:tcPr>
            <w:tcW w:type="dxa" w:w="962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231,01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90 </w:t>
            </w:r>
          </w:p>
        </w:tc>
        <w:tc>
          <w:tcPr>
            <w:tcW w:type="dxa" w:w="86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16,14 </w:t>
            </w:r>
          </w:p>
        </w:tc>
        <w:tc>
          <w:tcPr>
            <w:tcW w:type="dxa" w:w="91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17,73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109,9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60" w:right="1440" w:bottom="552" w:left="1440" w:header="720" w:footer="720" w:gutter="0"/>
          <w:cols w:space="720" w:num="1" w:equalWidth="0">
            <w:col w:w="13958" w:space="0"/>
            <w:col w:w="13958" w:space="0"/>
            <w:col w:w="13958" w:space="0"/>
            <w:col w:w="13958" w:space="0"/>
            <w:col w:w="13958" w:space="0"/>
            <w:col w:w="13958" w:space="0"/>
            <w:col w:w="13958" w:space="0"/>
            <w:col w:w="15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38.0000000000001" w:type="dxa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rPr>
          <w:trHeight w:hRule="exact" w:val="462"/>
        </w:trPr>
        <w:tc>
          <w:tcPr>
            <w:tcW w:type="dxa" w:w="370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162 </w:t>
            </w:r>
          </w:p>
        </w:tc>
        <w:tc>
          <w:tcPr>
            <w:tcW w:type="dxa" w:w="3640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Усть-Цильма </w:t>
            </w:r>
          </w:p>
        </w:tc>
        <w:tc>
          <w:tcPr>
            <w:tcW w:type="dxa" w:w="964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11 612 </w:t>
            </w:r>
          </w:p>
        </w:tc>
        <w:tc>
          <w:tcPr>
            <w:tcW w:type="dxa" w:w="96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9 110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78,5 </w:t>
            </w:r>
          </w:p>
        </w:tc>
        <w:tc>
          <w:tcPr>
            <w:tcW w:type="dxa" w:w="74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233 </w:t>
            </w:r>
          </w:p>
        </w:tc>
        <w:tc>
          <w:tcPr>
            <w:tcW w:type="dxa" w:w="79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303 </w:t>
            </w:r>
          </w:p>
        </w:tc>
        <w:tc>
          <w:tcPr>
            <w:tcW w:type="dxa" w:w="53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130 </w:t>
            </w:r>
          </w:p>
        </w:tc>
        <w:tc>
          <w:tcPr>
            <w:tcW w:type="dxa" w:w="96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20,8 </w:t>
            </w:r>
          </w:p>
        </w:tc>
        <w:tc>
          <w:tcPr>
            <w:tcW w:type="dxa" w:w="962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11,29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54,3 </w:t>
            </w:r>
          </w:p>
        </w:tc>
        <w:tc>
          <w:tcPr>
            <w:tcW w:type="dxa" w:w="86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22,23 </w:t>
            </w:r>
          </w:p>
        </w:tc>
        <w:tc>
          <w:tcPr>
            <w:tcW w:type="dxa" w:w="914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15,17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68,2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163 </w:t>
            </w:r>
          </w:p>
        </w:tc>
        <w:tc>
          <w:tcPr>
            <w:tcW w:type="dxa" w:w="3640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Игрим </w:t>
            </w:r>
          </w:p>
        </w:tc>
        <w:tc>
          <w:tcPr>
            <w:tcW w:type="dxa" w:w="964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10 792 </w:t>
            </w:r>
          </w:p>
        </w:tc>
        <w:tc>
          <w:tcPr>
            <w:tcW w:type="dxa" w:w="96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9 092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84,3 </w:t>
            </w:r>
          </w:p>
        </w:tc>
        <w:tc>
          <w:tcPr>
            <w:tcW w:type="dxa" w:w="74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4 626 </w:t>
            </w:r>
          </w:p>
        </w:tc>
        <w:tc>
          <w:tcPr>
            <w:tcW w:type="dxa" w:w="79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3 909 </w:t>
            </w:r>
          </w:p>
        </w:tc>
        <w:tc>
          <w:tcPr>
            <w:tcW w:type="dxa" w:w="53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84,5 </w:t>
            </w:r>
          </w:p>
        </w:tc>
        <w:tc>
          <w:tcPr>
            <w:tcW w:type="dxa" w:w="96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25,22 </w:t>
            </w:r>
          </w:p>
        </w:tc>
        <w:tc>
          <w:tcPr>
            <w:tcW w:type="dxa" w:w="962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17,43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69,1 </w:t>
            </w:r>
          </w:p>
        </w:tc>
        <w:tc>
          <w:tcPr>
            <w:tcW w:type="dxa" w:w="86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25,39 </w:t>
            </w:r>
          </w:p>
        </w:tc>
        <w:tc>
          <w:tcPr>
            <w:tcW w:type="dxa" w:w="914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21,57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85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164 </w:t>
            </w:r>
          </w:p>
        </w:tc>
        <w:tc>
          <w:tcPr>
            <w:tcW w:type="dxa" w:w="3640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Зырянка </w:t>
            </w:r>
          </w:p>
        </w:tc>
        <w:tc>
          <w:tcPr>
            <w:tcW w:type="dxa" w:w="964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9 442 </w:t>
            </w:r>
          </w:p>
        </w:tc>
        <w:tc>
          <w:tcPr>
            <w:tcW w:type="dxa" w:w="96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8 665 </w:t>
            </w:r>
          </w:p>
        </w:tc>
        <w:tc>
          <w:tcPr>
            <w:tcW w:type="dxa" w:w="51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91,8 </w:t>
            </w:r>
          </w:p>
        </w:tc>
        <w:tc>
          <w:tcPr>
            <w:tcW w:type="dxa" w:w="74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159 </w:t>
            </w:r>
          </w:p>
        </w:tc>
        <w:tc>
          <w:tcPr>
            <w:tcW w:type="dxa" w:w="79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507 </w:t>
            </w:r>
          </w:p>
        </w:tc>
        <w:tc>
          <w:tcPr>
            <w:tcW w:type="dxa" w:w="53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318,9 </w:t>
            </w:r>
          </w:p>
        </w:tc>
        <w:tc>
          <w:tcPr>
            <w:tcW w:type="dxa" w:w="96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199,99 </w:t>
            </w:r>
          </w:p>
        </w:tc>
        <w:tc>
          <w:tcPr>
            <w:tcW w:type="dxa" w:w="962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155,77 </w:t>
            </w:r>
          </w:p>
        </w:tc>
        <w:tc>
          <w:tcPr>
            <w:tcW w:type="dxa" w:w="51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77,9 </w:t>
            </w:r>
          </w:p>
        </w:tc>
        <w:tc>
          <w:tcPr>
            <w:tcW w:type="dxa" w:w="86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31,67 </w:t>
            </w:r>
          </w:p>
        </w:tc>
        <w:tc>
          <w:tcPr>
            <w:tcW w:type="dxa" w:w="914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32,25 </w:t>
            </w:r>
          </w:p>
        </w:tc>
        <w:tc>
          <w:tcPr>
            <w:tcW w:type="dxa" w:w="51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101,8 </w:t>
            </w:r>
          </w:p>
        </w:tc>
      </w:tr>
      <w:tr>
        <w:trPr>
          <w:trHeight w:hRule="exact" w:val="454"/>
        </w:trPr>
        <w:tc>
          <w:tcPr>
            <w:tcW w:type="dxa" w:w="370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165 </w:t>
            </w:r>
          </w:p>
        </w:tc>
        <w:tc>
          <w:tcPr>
            <w:tcW w:type="dxa" w:w="3640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Кострома </w:t>
            </w:r>
          </w:p>
        </w:tc>
        <w:tc>
          <w:tcPr>
            <w:tcW w:type="dxa" w:w="964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7 727 </w:t>
            </w:r>
          </w:p>
        </w:tc>
        <w:tc>
          <w:tcPr>
            <w:tcW w:type="dxa" w:w="96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8 601 </w:t>
            </w:r>
          </w:p>
        </w:tc>
        <w:tc>
          <w:tcPr>
            <w:tcW w:type="dxa" w:w="51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111,3 </w:t>
            </w:r>
          </w:p>
        </w:tc>
        <w:tc>
          <w:tcPr>
            <w:tcW w:type="dxa" w:w="74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62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86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166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Мама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8 449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8 580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101,6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50,95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41,68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81,8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24,87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24,38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98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167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Толька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7 654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7 928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103,6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390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847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217,2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105,99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74,68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70,5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16,1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15,76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97,9 </w:t>
            </w:r>
          </w:p>
        </w:tc>
      </w:tr>
      <w:tr>
        <w:trPr>
          <w:trHeight w:hRule="exact" w:val="454"/>
        </w:trPr>
        <w:tc>
          <w:tcPr>
            <w:tcW w:type="dxa" w:w="370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168 </w:t>
            </w:r>
          </w:p>
        </w:tc>
        <w:tc>
          <w:tcPr>
            <w:tcW w:type="dxa" w:w="3640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Чара </w:t>
            </w:r>
          </w:p>
        </w:tc>
        <w:tc>
          <w:tcPr>
            <w:tcW w:type="dxa" w:w="964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8 660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7 926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91,5 </w:t>
            </w:r>
          </w:p>
        </w:tc>
        <w:tc>
          <w:tcPr>
            <w:tcW w:type="dxa" w:w="74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47,69 </w:t>
            </w:r>
          </w:p>
        </w:tc>
        <w:tc>
          <w:tcPr>
            <w:tcW w:type="dxa" w:w="962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40,72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85,4 </w:t>
            </w:r>
          </w:p>
        </w:tc>
        <w:tc>
          <w:tcPr>
            <w:tcW w:type="dxa" w:w="86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14,13 </w:t>
            </w:r>
          </w:p>
        </w:tc>
        <w:tc>
          <w:tcPr>
            <w:tcW w:type="dxa" w:w="914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14,22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100,6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169 </w:t>
            </w:r>
          </w:p>
        </w:tc>
        <w:tc>
          <w:tcPr>
            <w:tcW w:type="dxa" w:w="3640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Северо-Эвенск </w:t>
            </w:r>
          </w:p>
        </w:tc>
        <w:tc>
          <w:tcPr>
            <w:tcW w:type="dxa" w:w="964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8 182 </w:t>
            </w:r>
          </w:p>
        </w:tc>
        <w:tc>
          <w:tcPr>
            <w:tcW w:type="dxa" w:w="96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7 733 </w:t>
            </w:r>
          </w:p>
        </w:tc>
        <w:tc>
          <w:tcPr>
            <w:tcW w:type="dxa" w:w="51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94,5 </w:t>
            </w:r>
          </w:p>
        </w:tc>
        <w:tc>
          <w:tcPr>
            <w:tcW w:type="dxa" w:w="74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55 </w:t>
            </w:r>
          </w:p>
        </w:tc>
        <w:tc>
          <w:tcPr>
            <w:tcW w:type="dxa" w:w="79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84 </w:t>
            </w:r>
          </w:p>
        </w:tc>
        <w:tc>
          <w:tcPr>
            <w:tcW w:type="dxa" w:w="53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152,7 </w:t>
            </w:r>
          </w:p>
        </w:tc>
        <w:tc>
          <w:tcPr>
            <w:tcW w:type="dxa" w:w="96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25,25 </w:t>
            </w:r>
          </w:p>
        </w:tc>
        <w:tc>
          <w:tcPr>
            <w:tcW w:type="dxa" w:w="962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25,37 </w:t>
            </w:r>
          </w:p>
        </w:tc>
        <w:tc>
          <w:tcPr>
            <w:tcW w:type="dxa" w:w="51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100,5 </w:t>
            </w:r>
          </w:p>
        </w:tc>
        <w:tc>
          <w:tcPr>
            <w:tcW w:type="dxa" w:w="86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23,2 </w:t>
            </w:r>
          </w:p>
        </w:tc>
        <w:tc>
          <w:tcPr>
            <w:tcW w:type="dxa" w:w="914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33,64 </w:t>
            </w:r>
          </w:p>
        </w:tc>
        <w:tc>
          <w:tcPr>
            <w:tcW w:type="dxa" w:w="51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145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170 </w:t>
            </w:r>
          </w:p>
        </w:tc>
        <w:tc>
          <w:tcPr>
            <w:tcW w:type="dxa" w:w="3640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Нижнеангарск </w:t>
            </w:r>
          </w:p>
        </w:tc>
        <w:tc>
          <w:tcPr>
            <w:tcW w:type="dxa" w:w="964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10 920 </w:t>
            </w:r>
          </w:p>
        </w:tc>
        <w:tc>
          <w:tcPr>
            <w:tcW w:type="dxa" w:w="96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7 716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70,7 </w:t>
            </w:r>
          </w:p>
        </w:tc>
        <w:tc>
          <w:tcPr>
            <w:tcW w:type="dxa" w:w="74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2 675 </w:t>
            </w:r>
          </w:p>
        </w:tc>
        <w:tc>
          <w:tcPr>
            <w:tcW w:type="dxa" w:w="79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3 126 </w:t>
            </w:r>
          </w:p>
        </w:tc>
        <w:tc>
          <w:tcPr>
            <w:tcW w:type="dxa" w:w="53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116,9 </w:t>
            </w:r>
          </w:p>
        </w:tc>
        <w:tc>
          <w:tcPr>
            <w:tcW w:type="dxa" w:w="96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28,49 </w:t>
            </w:r>
          </w:p>
        </w:tc>
        <w:tc>
          <w:tcPr>
            <w:tcW w:type="dxa" w:w="962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26,33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92,4 </w:t>
            </w:r>
          </w:p>
        </w:tc>
        <w:tc>
          <w:tcPr>
            <w:tcW w:type="dxa" w:w="86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22,61 </w:t>
            </w:r>
          </w:p>
        </w:tc>
        <w:tc>
          <w:tcPr>
            <w:tcW w:type="dxa" w:w="914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22,14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97,9 </w:t>
            </w:r>
          </w:p>
        </w:tc>
      </w:tr>
      <w:tr>
        <w:trPr>
          <w:trHeight w:hRule="exact" w:val="456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171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Оссора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8 967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7 548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84,2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3 087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3 201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103,7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95,13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86,09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90,5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51,3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56,5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110,1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172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Ербогачен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7 480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7 473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99,9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312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298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95,5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92,18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76,79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83,3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22,34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22,05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98,7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173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Черский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7 946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7 404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93,2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58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32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55,2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182,55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190,55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104,4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38,28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40,73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106,4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174 </w:t>
            </w:r>
          </w:p>
        </w:tc>
        <w:tc>
          <w:tcPr>
            <w:tcW w:type="dxa" w:w="3640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Омсукчан </w:t>
            </w:r>
          </w:p>
        </w:tc>
        <w:tc>
          <w:tcPr>
            <w:tcW w:type="dxa" w:w="964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5 936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7 307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123,1 </w:t>
            </w:r>
          </w:p>
        </w:tc>
        <w:tc>
          <w:tcPr>
            <w:tcW w:type="dxa" w:w="74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548 </w:t>
            </w:r>
          </w:p>
        </w:tc>
        <w:tc>
          <w:tcPr>
            <w:tcW w:type="dxa" w:w="79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490 </w:t>
            </w:r>
          </w:p>
        </w:tc>
        <w:tc>
          <w:tcPr>
            <w:tcW w:type="dxa" w:w="53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89,4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154,4 </w:t>
            </w:r>
          </w:p>
        </w:tc>
        <w:tc>
          <w:tcPr>
            <w:tcW w:type="dxa" w:w="962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164,24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106,4 </w:t>
            </w:r>
          </w:p>
        </w:tc>
        <w:tc>
          <w:tcPr>
            <w:tcW w:type="dxa" w:w="86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37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175 </w:t>
            </w:r>
          </w:p>
        </w:tc>
        <w:tc>
          <w:tcPr>
            <w:tcW w:type="dxa" w:w="364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Ургалан </w:t>
            </w:r>
          </w:p>
        </w:tc>
        <w:tc>
          <w:tcPr>
            <w:tcW w:type="dxa" w:w="96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4 814 </w:t>
            </w:r>
          </w:p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7 229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150,2 </w:t>
            </w:r>
          </w:p>
        </w:tc>
        <w:tc>
          <w:tcPr>
            <w:tcW w:type="dxa" w:w="74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574 </w:t>
            </w:r>
          </w:p>
        </w:tc>
        <w:tc>
          <w:tcPr>
            <w:tcW w:type="dxa" w:w="962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947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165 </w:t>
            </w:r>
          </w:p>
        </w:tc>
        <w:tc>
          <w:tcPr>
            <w:tcW w:type="dxa" w:w="86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4"/>
        </w:trPr>
        <w:tc>
          <w:tcPr>
            <w:tcW w:type="dxa" w:w="370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176 </w:t>
            </w:r>
          </w:p>
        </w:tc>
        <w:tc>
          <w:tcPr>
            <w:tcW w:type="dxa" w:w="3640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Палана </w:t>
            </w:r>
          </w:p>
        </w:tc>
        <w:tc>
          <w:tcPr>
            <w:tcW w:type="dxa" w:w="964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8 099 </w:t>
            </w:r>
          </w:p>
        </w:tc>
        <w:tc>
          <w:tcPr>
            <w:tcW w:type="dxa" w:w="96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6 996 </w:t>
            </w:r>
          </w:p>
        </w:tc>
        <w:tc>
          <w:tcPr>
            <w:tcW w:type="dxa" w:w="51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86,4 </w:t>
            </w:r>
          </w:p>
        </w:tc>
        <w:tc>
          <w:tcPr>
            <w:tcW w:type="dxa" w:w="74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393 </w:t>
            </w:r>
          </w:p>
        </w:tc>
        <w:tc>
          <w:tcPr>
            <w:tcW w:type="dxa" w:w="79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373 </w:t>
            </w:r>
          </w:p>
        </w:tc>
        <w:tc>
          <w:tcPr>
            <w:tcW w:type="dxa" w:w="53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94,9 </w:t>
            </w:r>
          </w:p>
        </w:tc>
        <w:tc>
          <w:tcPr>
            <w:tcW w:type="dxa" w:w="96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20,76 </w:t>
            </w:r>
          </w:p>
        </w:tc>
        <w:tc>
          <w:tcPr>
            <w:tcW w:type="dxa" w:w="962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16,83 </w:t>
            </w:r>
          </w:p>
        </w:tc>
        <w:tc>
          <w:tcPr>
            <w:tcW w:type="dxa" w:w="51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81,1 </w:t>
            </w:r>
          </w:p>
        </w:tc>
        <w:tc>
          <w:tcPr>
            <w:tcW w:type="dxa" w:w="86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41,24 </w:t>
            </w:r>
          </w:p>
        </w:tc>
        <w:tc>
          <w:tcPr>
            <w:tcW w:type="dxa" w:w="914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44,47 </w:t>
            </w:r>
          </w:p>
        </w:tc>
        <w:tc>
          <w:tcPr>
            <w:tcW w:type="dxa" w:w="51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107,8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177 </w:t>
            </w:r>
          </w:p>
        </w:tc>
        <w:tc>
          <w:tcPr>
            <w:tcW w:type="dxa" w:w="3640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Чокурдах </w:t>
            </w:r>
          </w:p>
        </w:tc>
        <w:tc>
          <w:tcPr>
            <w:tcW w:type="dxa" w:w="964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6 752 </w:t>
            </w:r>
          </w:p>
        </w:tc>
        <w:tc>
          <w:tcPr>
            <w:tcW w:type="dxa" w:w="96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6 710 </w:t>
            </w:r>
          </w:p>
        </w:tc>
        <w:tc>
          <w:tcPr>
            <w:tcW w:type="dxa" w:w="51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99,4 </w:t>
            </w:r>
          </w:p>
        </w:tc>
        <w:tc>
          <w:tcPr>
            <w:tcW w:type="dxa" w:w="74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213 </w:t>
            </w:r>
          </w:p>
        </w:tc>
        <w:tc>
          <w:tcPr>
            <w:tcW w:type="dxa" w:w="79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1 231 </w:t>
            </w:r>
          </w:p>
        </w:tc>
        <w:tc>
          <w:tcPr>
            <w:tcW w:type="dxa" w:w="53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577,9 </w:t>
            </w:r>
          </w:p>
        </w:tc>
        <w:tc>
          <w:tcPr>
            <w:tcW w:type="dxa" w:w="96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251,73 </w:t>
            </w:r>
          </w:p>
        </w:tc>
        <w:tc>
          <w:tcPr>
            <w:tcW w:type="dxa" w:w="962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234,74 </w:t>
            </w:r>
          </w:p>
        </w:tc>
        <w:tc>
          <w:tcPr>
            <w:tcW w:type="dxa" w:w="51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93,3 </w:t>
            </w:r>
          </w:p>
        </w:tc>
        <w:tc>
          <w:tcPr>
            <w:tcW w:type="dxa" w:w="86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18,56 </w:t>
            </w:r>
          </w:p>
        </w:tc>
        <w:tc>
          <w:tcPr>
            <w:tcW w:type="dxa" w:w="914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21,32 </w:t>
            </w:r>
          </w:p>
        </w:tc>
        <w:tc>
          <w:tcPr>
            <w:tcW w:type="dxa" w:w="51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114,9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178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Залив Лаврентия (Лаврентия)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5 753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6 583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114,4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40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73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182,5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82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59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72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110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109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99,1 </w:t>
            </w:r>
          </w:p>
        </w:tc>
      </w:tr>
      <w:tr>
        <w:trPr>
          <w:trHeight w:hRule="exact" w:val="454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179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Междуреченский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6 811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6 290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92,4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34,3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30,7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89,5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38,8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32,9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84,8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180 </w:t>
            </w:r>
          </w:p>
        </w:tc>
        <w:tc>
          <w:tcPr>
            <w:tcW w:type="dxa" w:w="3640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Москва(Остафьево) </w:t>
            </w:r>
          </w:p>
        </w:tc>
        <w:tc>
          <w:tcPr>
            <w:tcW w:type="dxa" w:w="964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9 438 </w:t>
            </w:r>
          </w:p>
        </w:tc>
        <w:tc>
          <w:tcPr>
            <w:tcW w:type="dxa" w:w="96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6 272 </w:t>
            </w:r>
          </w:p>
        </w:tc>
        <w:tc>
          <w:tcPr>
            <w:tcW w:type="dxa" w:w="51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66,5 </w:t>
            </w:r>
          </w:p>
        </w:tc>
        <w:tc>
          <w:tcPr>
            <w:tcW w:type="dxa" w:w="74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5,4 </w:t>
            </w:r>
          </w:p>
        </w:tc>
        <w:tc>
          <w:tcPr>
            <w:tcW w:type="dxa" w:w="962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49,6 </w:t>
            </w:r>
          </w:p>
        </w:tc>
        <w:tc>
          <w:tcPr>
            <w:tcW w:type="dxa" w:w="51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918,5 </w:t>
            </w:r>
          </w:p>
        </w:tc>
        <w:tc>
          <w:tcPr>
            <w:tcW w:type="dxa" w:w="86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6"/>
        </w:trPr>
        <w:tc>
          <w:tcPr>
            <w:tcW w:type="dxa" w:w="370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181 </w:t>
            </w:r>
          </w:p>
        </w:tc>
        <w:tc>
          <w:tcPr>
            <w:tcW w:type="dxa" w:w="3640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Енисейск </w:t>
            </w:r>
          </w:p>
        </w:tc>
        <w:tc>
          <w:tcPr>
            <w:tcW w:type="dxa" w:w="964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8 769 </w:t>
            </w:r>
          </w:p>
        </w:tc>
        <w:tc>
          <w:tcPr>
            <w:tcW w:type="dxa" w:w="96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6 264 </w:t>
            </w:r>
          </w:p>
        </w:tc>
        <w:tc>
          <w:tcPr>
            <w:tcW w:type="dxa" w:w="51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71,4 </w:t>
            </w:r>
          </w:p>
        </w:tc>
        <w:tc>
          <w:tcPr>
            <w:tcW w:type="dxa" w:w="74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53,38 </w:t>
            </w:r>
          </w:p>
        </w:tc>
        <w:tc>
          <w:tcPr>
            <w:tcW w:type="dxa" w:w="962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52,9 </w:t>
            </w:r>
          </w:p>
        </w:tc>
        <w:tc>
          <w:tcPr>
            <w:tcW w:type="dxa" w:w="51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99,1 </w:t>
            </w:r>
          </w:p>
        </w:tc>
        <w:tc>
          <w:tcPr>
            <w:tcW w:type="dxa" w:w="86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370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182 </w:t>
            </w:r>
          </w:p>
        </w:tc>
        <w:tc>
          <w:tcPr>
            <w:tcW w:type="dxa" w:w="3640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Вологда </w:t>
            </w:r>
          </w:p>
        </w:tc>
        <w:tc>
          <w:tcPr>
            <w:tcW w:type="dxa" w:w="964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9 322 </w:t>
            </w:r>
          </w:p>
        </w:tc>
        <w:tc>
          <w:tcPr>
            <w:tcW w:type="dxa" w:w="96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6 207 </w:t>
            </w:r>
          </w:p>
        </w:tc>
        <w:tc>
          <w:tcPr>
            <w:tcW w:type="dxa" w:w="51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66,6 </w:t>
            </w:r>
          </w:p>
        </w:tc>
        <w:tc>
          <w:tcPr>
            <w:tcW w:type="dxa" w:w="74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1,27 </w:t>
            </w:r>
          </w:p>
        </w:tc>
        <w:tc>
          <w:tcPr>
            <w:tcW w:type="dxa" w:w="962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0,52 </w:t>
            </w:r>
          </w:p>
        </w:tc>
        <w:tc>
          <w:tcPr>
            <w:tcW w:type="dxa" w:w="51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40,9 </w:t>
            </w:r>
          </w:p>
        </w:tc>
        <w:tc>
          <w:tcPr>
            <w:tcW w:type="dxa" w:w="86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37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183 </w:t>
            </w:r>
          </w:p>
        </w:tc>
        <w:tc>
          <w:tcPr>
            <w:tcW w:type="dxa" w:w="364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Печора </w:t>
            </w:r>
          </w:p>
        </w:tc>
        <w:tc>
          <w:tcPr>
            <w:tcW w:type="dxa" w:w="96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8 388 </w:t>
            </w:r>
          </w:p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5 978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71,3 </w:t>
            </w:r>
          </w:p>
        </w:tc>
        <w:tc>
          <w:tcPr>
            <w:tcW w:type="dxa" w:w="74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373 </w:t>
            </w:r>
          </w:p>
        </w:tc>
        <w:tc>
          <w:tcPr>
            <w:tcW w:type="dxa" w:w="79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238 </w:t>
            </w:r>
          </w:p>
        </w:tc>
        <w:tc>
          <w:tcPr>
            <w:tcW w:type="dxa" w:w="53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63,8 </w:t>
            </w:r>
          </w:p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53,81 </w:t>
            </w:r>
          </w:p>
        </w:tc>
        <w:tc>
          <w:tcPr>
            <w:tcW w:type="dxa" w:w="962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30,31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56,3 </w:t>
            </w:r>
          </w:p>
        </w:tc>
        <w:tc>
          <w:tcPr>
            <w:tcW w:type="dxa" w:w="86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3,8 </w:t>
            </w:r>
          </w:p>
        </w:tc>
        <w:tc>
          <w:tcPr>
            <w:tcW w:type="dxa" w:w="91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3,86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101,6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60" w:right="1440" w:bottom="552" w:left="1440" w:header="720" w:footer="720" w:gutter="0"/>
          <w:cols w:space="720" w:num="1" w:equalWidth="0">
            <w:col w:w="13958" w:space="0"/>
            <w:col w:w="13958" w:space="0"/>
            <w:col w:w="13958" w:space="0"/>
            <w:col w:w="13958" w:space="0"/>
            <w:col w:w="13958" w:space="0"/>
            <w:col w:w="13958" w:space="0"/>
            <w:col w:w="13958" w:space="0"/>
            <w:col w:w="13958" w:space="0"/>
            <w:col w:w="15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38.0000000000001" w:type="dxa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rPr>
          <w:trHeight w:hRule="exact" w:val="462"/>
        </w:trPr>
        <w:tc>
          <w:tcPr>
            <w:tcW w:type="dxa" w:w="370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184 </w:t>
            </w:r>
          </w:p>
        </w:tc>
        <w:tc>
          <w:tcPr>
            <w:tcW w:type="dxa" w:w="3640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Саккырыр </w:t>
            </w:r>
          </w:p>
        </w:tc>
        <w:tc>
          <w:tcPr>
            <w:tcW w:type="dxa" w:w="964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5 899 </w:t>
            </w:r>
          </w:p>
        </w:tc>
        <w:tc>
          <w:tcPr>
            <w:tcW w:type="dxa" w:w="96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5 924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100,4 </w:t>
            </w:r>
          </w:p>
        </w:tc>
        <w:tc>
          <w:tcPr>
            <w:tcW w:type="dxa" w:w="74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187,5 </w:t>
            </w:r>
          </w:p>
        </w:tc>
        <w:tc>
          <w:tcPr>
            <w:tcW w:type="dxa" w:w="962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169,69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90,5 </w:t>
            </w:r>
          </w:p>
        </w:tc>
        <w:tc>
          <w:tcPr>
            <w:tcW w:type="dxa" w:w="86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13,32 </w:t>
            </w:r>
          </w:p>
        </w:tc>
        <w:tc>
          <w:tcPr>
            <w:tcW w:type="dxa" w:w="914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15,63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117,3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185 </w:t>
            </w:r>
          </w:p>
        </w:tc>
        <w:tc>
          <w:tcPr>
            <w:tcW w:type="dxa" w:w="3640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Провидения </w:t>
            </w:r>
          </w:p>
        </w:tc>
        <w:tc>
          <w:tcPr>
            <w:tcW w:type="dxa" w:w="964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4 273 </w:t>
            </w:r>
          </w:p>
        </w:tc>
        <w:tc>
          <w:tcPr>
            <w:tcW w:type="dxa" w:w="96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5 834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136,5 </w:t>
            </w:r>
          </w:p>
        </w:tc>
        <w:tc>
          <w:tcPr>
            <w:tcW w:type="dxa" w:w="74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 </w:t>
            </w:r>
          </w:p>
        </w:tc>
        <w:tc>
          <w:tcPr>
            <w:tcW w:type="dxa" w:w="79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 </w:t>
            </w:r>
          </w:p>
        </w:tc>
        <w:tc>
          <w:tcPr>
            <w:tcW w:type="dxa" w:w="53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140 </w:t>
            </w:r>
          </w:p>
        </w:tc>
        <w:tc>
          <w:tcPr>
            <w:tcW w:type="dxa" w:w="96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69 </w:t>
            </w:r>
          </w:p>
        </w:tc>
        <w:tc>
          <w:tcPr>
            <w:tcW w:type="dxa" w:w="962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48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69,6 </w:t>
            </w:r>
          </w:p>
        </w:tc>
        <w:tc>
          <w:tcPr>
            <w:tcW w:type="dxa" w:w="86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71 </w:t>
            </w:r>
          </w:p>
        </w:tc>
        <w:tc>
          <w:tcPr>
            <w:tcW w:type="dxa" w:w="914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70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98,6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186 </w:t>
            </w:r>
          </w:p>
        </w:tc>
        <w:tc>
          <w:tcPr>
            <w:tcW w:type="dxa" w:w="3640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Нижнеудинск </w:t>
            </w:r>
          </w:p>
        </w:tc>
        <w:tc>
          <w:tcPr>
            <w:tcW w:type="dxa" w:w="964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4 985 </w:t>
            </w:r>
          </w:p>
        </w:tc>
        <w:tc>
          <w:tcPr>
            <w:tcW w:type="dxa" w:w="96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5 744 </w:t>
            </w:r>
          </w:p>
        </w:tc>
        <w:tc>
          <w:tcPr>
            <w:tcW w:type="dxa" w:w="51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115,2 </w:t>
            </w:r>
          </w:p>
        </w:tc>
        <w:tc>
          <w:tcPr>
            <w:tcW w:type="dxa" w:w="74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152,36 </w:t>
            </w:r>
          </w:p>
        </w:tc>
        <w:tc>
          <w:tcPr>
            <w:tcW w:type="dxa" w:w="962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179,56 </w:t>
            </w:r>
          </w:p>
        </w:tc>
        <w:tc>
          <w:tcPr>
            <w:tcW w:type="dxa" w:w="51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117,9 </w:t>
            </w:r>
          </w:p>
        </w:tc>
        <w:tc>
          <w:tcPr>
            <w:tcW w:type="dxa" w:w="86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6,07 </w:t>
            </w:r>
          </w:p>
        </w:tc>
        <w:tc>
          <w:tcPr>
            <w:tcW w:type="dxa" w:w="914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6,32 </w:t>
            </w:r>
          </w:p>
        </w:tc>
        <w:tc>
          <w:tcPr>
            <w:tcW w:type="dxa" w:w="51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104,1 </w:t>
            </w:r>
          </w:p>
        </w:tc>
      </w:tr>
      <w:tr>
        <w:trPr>
          <w:trHeight w:hRule="exact" w:val="454"/>
        </w:trPr>
        <w:tc>
          <w:tcPr>
            <w:tcW w:type="dxa" w:w="370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187 </w:t>
            </w:r>
          </w:p>
        </w:tc>
        <w:tc>
          <w:tcPr>
            <w:tcW w:type="dxa" w:w="3640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Лешуконское </w:t>
            </w:r>
          </w:p>
        </w:tc>
        <w:tc>
          <w:tcPr>
            <w:tcW w:type="dxa" w:w="964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5 673 </w:t>
            </w:r>
          </w:p>
        </w:tc>
        <w:tc>
          <w:tcPr>
            <w:tcW w:type="dxa" w:w="96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4 817 </w:t>
            </w:r>
          </w:p>
        </w:tc>
        <w:tc>
          <w:tcPr>
            <w:tcW w:type="dxa" w:w="51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84,9 </w:t>
            </w:r>
          </w:p>
        </w:tc>
        <w:tc>
          <w:tcPr>
            <w:tcW w:type="dxa" w:w="74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 </w:t>
            </w:r>
          </w:p>
        </w:tc>
        <w:tc>
          <w:tcPr>
            <w:tcW w:type="dxa" w:w="962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5,52 </w:t>
            </w:r>
          </w:p>
        </w:tc>
        <w:tc>
          <w:tcPr>
            <w:tcW w:type="dxa" w:w="51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78,9 </w:t>
            </w:r>
          </w:p>
        </w:tc>
        <w:tc>
          <w:tcPr>
            <w:tcW w:type="dxa" w:w="86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46 </w:t>
            </w:r>
          </w:p>
        </w:tc>
        <w:tc>
          <w:tcPr>
            <w:tcW w:type="dxa" w:w="914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33,7 </w:t>
            </w:r>
          </w:p>
        </w:tc>
        <w:tc>
          <w:tcPr>
            <w:tcW w:type="dxa" w:w="51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73,3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188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Кодинск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2 791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4 639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166,2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73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279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382,2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41,22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76,63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185,9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0,27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0,75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277,8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189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Тигиль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5 202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4 512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86,7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557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412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74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18,55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16,81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90,6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23,63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23,54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99,6 </w:t>
            </w:r>
          </w:p>
        </w:tc>
      </w:tr>
      <w:tr>
        <w:trPr>
          <w:trHeight w:hRule="exact" w:val="454"/>
        </w:trPr>
        <w:tc>
          <w:tcPr>
            <w:tcW w:type="dxa" w:w="370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190 </w:t>
            </w:r>
          </w:p>
        </w:tc>
        <w:tc>
          <w:tcPr>
            <w:tcW w:type="dxa" w:w="3640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Мезень </w:t>
            </w:r>
          </w:p>
        </w:tc>
        <w:tc>
          <w:tcPr>
            <w:tcW w:type="dxa" w:w="964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4 579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4 374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95,5 </w:t>
            </w:r>
          </w:p>
        </w:tc>
        <w:tc>
          <w:tcPr>
            <w:tcW w:type="dxa" w:w="74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2 386 </w:t>
            </w:r>
          </w:p>
        </w:tc>
        <w:tc>
          <w:tcPr>
            <w:tcW w:type="dxa" w:w="79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2 058 </w:t>
            </w:r>
          </w:p>
        </w:tc>
        <w:tc>
          <w:tcPr>
            <w:tcW w:type="dxa" w:w="53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86,3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29,7 </w:t>
            </w:r>
          </w:p>
        </w:tc>
        <w:tc>
          <w:tcPr>
            <w:tcW w:type="dxa" w:w="962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29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97,6 </w:t>
            </w:r>
          </w:p>
        </w:tc>
        <w:tc>
          <w:tcPr>
            <w:tcW w:type="dxa" w:w="86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67,64 </w:t>
            </w:r>
          </w:p>
        </w:tc>
        <w:tc>
          <w:tcPr>
            <w:tcW w:type="dxa" w:w="914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62,87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93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191 </w:t>
            </w:r>
          </w:p>
        </w:tc>
        <w:tc>
          <w:tcPr>
            <w:tcW w:type="dxa" w:w="3640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Диксон </w:t>
            </w:r>
          </w:p>
        </w:tc>
        <w:tc>
          <w:tcPr>
            <w:tcW w:type="dxa" w:w="964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1 832 </w:t>
            </w:r>
          </w:p>
        </w:tc>
        <w:tc>
          <w:tcPr>
            <w:tcW w:type="dxa" w:w="96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4 333 </w:t>
            </w:r>
          </w:p>
        </w:tc>
        <w:tc>
          <w:tcPr>
            <w:tcW w:type="dxa" w:w="51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236,5 </w:t>
            </w:r>
          </w:p>
        </w:tc>
        <w:tc>
          <w:tcPr>
            <w:tcW w:type="dxa" w:w="74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56,27 </w:t>
            </w:r>
          </w:p>
        </w:tc>
        <w:tc>
          <w:tcPr>
            <w:tcW w:type="dxa" w:w="962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88,97 </w:t>
            </w:r>
          </w:p>
        </w:tc>
        <w:tc>
          <w:tcPr>
            <w:tcW w:type="dxa" w:w="51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158,1 </w:t>
            </w:r>
          </w:p>
        </w:tc>
        <w:tc>
          <w:tcPr>
            <w:tcW w:type="dxa" w:w="86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9,54 </w:t>
            </w:r>
          </w:p>
        </w:tc>
        <w:tc>
          <w:tcPr>
            <w:tcW w:type="dxa" w:w="914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7,6 </w:t>
            </w:r>
          </w:p>
        </w:tc>
        <w:tc>
          <w:tcPr>
            <w:tcW w:type="dxa" w:w="51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79,7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192 </w:t>
            </w:r>
          </w:p>
        </w:tc>
        <w:tc>
          <w:tcPr>
            <w:tcW w:type="dxa" w:w="3640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Усть-Куйга </w:t>
            </w:r>
          </w:p>
        </w:tc>
        <w:tc>
          <w:tcPr>
            <w:tcW w:type="dxa" w:w="964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4 526 </w:t>
            </w:r>
          </w:p>
        </w:tc>
        <w:tc>
          <w:tcPr>
            <w:tcW w:type="dxa" w:w="96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4 220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93,2 </w:t>
            </w:r>
          </w:p>
        </w:tc>
        <w:tc>
          <w:tcPr>
            <w:tcW w:type="dxa" w:w="74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209 </w:t>
            </w:r>
          </w:p>
        </w:tc>
        <w:tc>
          <w:tcPr>
            <w:tcW w:type="dxa" w:w="79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160 </w:t>
            </w:r>
          </w:p>
        </w:tc>
        <w:tc>
          <w:tcPr>
            <w:tcW w:type="dxa" w:w="53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76,6 </w:t>
            </w:r>
          </w:p>
        </w:tc>
        <w:tc>
          <w:tcPr>
            <w:tcW w:type="dxa" w:w="96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205,51 </w:t>
            </w:r>
          </w:p>
        </w:tc>
        <w:tc>
          <w:tcPr>
            <w:tcW w:type="dxa" w:w="962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246,32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119,9 </w:t>
            </w:r>
          </w:p>
        </w:tc>
        <w:tc>
          <w:tcPr>
            <w:tcW w:type="dxa" w:w="86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8,32 </w:t>
            </w:r>
          </w:p>
        </w:tc>
        <w:tc>
          <w:tcPr>
            <w:tcW w:type="dxa" w:w="914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9,13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109,7 </w:t>
            </w:r>
          </w:p>
        </w:tc>
      </w:tr>
      <w:tr>
        <w:trPr>
          <w:trHeight w:hRule="exact" w:val="456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193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Хабаровск(МВЛ)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4 204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4 174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99,3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49,98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49,92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99,9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39,57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5,56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14,1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194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Советская Гавань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3 918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3 985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101,7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150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12,87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8,78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68,2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195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Вилюйск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3 864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3 971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102,8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826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412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49,9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21,77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181,4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4,05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5,03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124,2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196 </w:t>
            </w:r>
          </w:p>
        </w:tc>
        <w:tc>
          <w:tcPr>
            <w:tcW w:type="dxa" w:w="3640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Чумикан </w:t>
            </w:r>
          </w:p>
        </w:tc>
        <w:tc>
          <w:tcPr>
            <w:tcW w:type="dxa" w:w="964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3 272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3 763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115 </w:t>
            </w:r>
          </w:p>
        </w:tc>
        <w:tc>
          <w:tcPr>
            <w:tcW w:type="dxa" w:w="74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389 </w:t>
            </w:r>
          </w:p>
        </w:tc>
        <w:tc>
          <w:tcPr>
            <w:tcW w:type="dxa" w:w="79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266 </w:t>
            </w:r>
          </w:p>
        </w:tc>
        <w:tc>
          <w:tcPr>
            <w:tcW w:type="dxa" w:w="53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68,4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27,51 </w:t>
            </w:r>
          </w:p>
        </w:tc>
        <w:tc>
          <w:tcPr>
            <w:tcW w:type="dxa" w:w="962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28,59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103,9 </w:t>
            </w:r>
          </w:p>
        </w:tc>
        <w:tc>
          <w:tcPr>
            <w:tcW w:type="dxa" w:w="86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20,24 </w:t>
            </w:r>
          </w:p>
        </w:tc>
        <w:tc>
          <w:tcPr>
            <w:tcW w:type="dxa" w:w="914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19,62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96,9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197 </w:t>
            </w:r>
          </w:p>
        </w:tc>
        <w:tc>
          <w:tcPr>
            <w:tcW w:type="dxa" w:w="364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Владимир </w:t>
            </w:r>
          </w:p>
        </w:tc>
        <w:tc>
          <w:tcPr>
            <w:tcW w:type="dxa" w:w="96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5 078 </w:t>
            </w:r>
          </w:p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3 752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73,9 </w:t>
            </w:r>
          </w:p>
        </w:tc>
        <w:tc>
          <w:tcPr>
            <w:tcW w:type="dxa" w:w="74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2,9 </w:t>
            </w:r>
          </w:p>
        </w:tc>
        <w:tc>
          <w:tcPr>
            <w:tcW w:type="dxa" w:w="962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86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4"/>
        </w:trPr>
        <w:tc>
          <w:tcPr>
            <w:tcW w:type="dxa" w:w="370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198 </w:t>
            </w:r>
          </w:p>
        </w:tc>
        <w:tc>
          <w:tcPr>
            <w:tcW w:type="dxa" w:w="3640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Усть-Хайрюзово </w:t>
            </w:r>
          </w:p>
        </w:tc>
        <w:tc>
          <w:tcPr>
            <w:tcW w:type="dxa" w:w="964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3 477 </w:t>
            </w:r>
          </w:p>
        </w:tc>
        <w:tc>
          <w:tcPr>
            <w:tcW w:type="dxa" w:w="96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3 687 </w:t>
            </w:r>
          </w:p>
        </w:tc>
        <w:tc>
          <w:tcPr>
            <w:tcW w:type="dxa" w:w="51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106 </w:t>
            </w:r>
          </w:p>
        </w:tc>
        <w:tc>
          <w:tcPr>
            <w:tcW w:type="dxa" w:w="74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80 </w:t>
            </w:r>
          </w:p>
        </w:tc>
        <w:tc>
          <w:tcPr>
            <w:tcW w:type="dxa" w:w="79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158 </w:t>
            </w:r>
          </w:p>
        </w:tc>
        <w:tc>
          <w:tcPr>
            <w:tcW w:type="dxa" w:w="53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197,5 </w:t>
            </w:r>
          </w:p>
        </w:tc>
        <w:tc>
          <w:tcPr>
            <w:tcW w:type="dxa" w:w="96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5,97 </w:t>
            </w:r>
          </w:p>
        </w:tc>
        <w:tc>
          <w:tcPr>
            <w:tcW w:type="dxa" w:w="962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5,96 </w:t>
            </w:r>
          </w:p>
        </w:tc>
        <w:tc>
          <w:tcPr>
            <w:tcW w:type="dxa" w:w="51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99,8 </w:t>
            </w:r>
          </w:p>
        </w:tc>
        <w:tc>
          <w:tcPr>
            <w:tcW w:type="dxa" w:w="86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13,67 </w:t>
            </w:r>
          </w:p>
        </w:tc>
        <w:tc>
          <w:tcPr>
            <w:tcW w:type="dxa" w:w="914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13,86 </w:t>
            </w:r>
          </w:p>
        </w:tc>
        <w:tc>
          <w:tcPr>
            <w:tcW w:type="dxa" w:w="51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101,4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199 </w:t>
            </w:r>
          </w:p>
        </w:tc>
        <w:tc>
          <w:tcPr>
            <w:tcW w:type="dxa" w:w="3640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Алдан </w:t>
            </w:r>
          </w:p>
        </w:tc>
        <w:tc>
          <w:tcPr>
            <w:tcW w:type="dxa" w:w="964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4 316 </w:t>
            </w:r>
          </w:p>
        </w:tc>
        <w:tc>
          <w:tcPr>
            <w:tcW w:type="dxa" w:w="96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3 668 </w:t>
            </w:r>
          </w:p>
        </w:tc>
        <w:tc>
          <w:tcPr>
            <w:tcW w:type="dxa" w:w="51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85 </w:t>
            </w:r>
          </w:p>
        </w:tc>
        <w:tc>
          <w:tcPr>
            <w:tcW w:type="dxa" w:w="74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793 </w:t>
            </w:r>
          </w:p>
        </w:tc>
        <w:tc>
          <w:tcPr>
            <w:tcW w:type="dxa" w:w="79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560 </w:t>
            </w:r>
          </w:p>
        </w:tc>
        <w:tc>
          <w:tcPr>
            <w:tcW w:type="dxa" w:w="53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70,6 </w:t>
            </w:r>
          </w:p>
        </w:tc>
        <w:tc>
          <w:tcPr>
            <w:tcW w:type="dxa" w:w="96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5,92 </w:t>
            </w:r>
          </w:p>
        </w:tc>
        <w:tc>
          <w:tcPr>
            <w:tcW w:type="dxa" w:w="962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12,9 </w:t>
            </w:r>
          </w:p>
        </w:tc>
        <w:tc>
          <w:tcPr>
            <w:tcW w:type="dxa" w:w="51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217,9 </w:t>
            </w:r>
          </w:p>
        </w:tc>
        <w:tc>
          <w:tcPr>
            <w:tcW w:type="dxa" w:w="86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7,89 </w:t>
            </w:r>
          </w:p>
        </w:tc>
        <w:tc>
          <w:tcPr>
            <w:tcW w:type="dxa" w:w="914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5,45 </w:t>
            </w:r>
          </w:p>
        </w:tc>
        <w:tc>
          <w:tcPr>
            <w:tcW w:type="dxa" w:w="51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69,1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200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Верхневилюйск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3 450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3 666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106,3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693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239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34,5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7,02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12,57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179,1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2,48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1,38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55,7 </w:t>
            </w:r>
          </w:p>
        </w:tc>
      </w:tr>
      <w:tr>
        <w:trPr>
          <w:trHeight w:hRule="exact" w:val="454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201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Шахтерск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5 758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3 613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62,8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5,72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4,62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80,8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370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202 </w:t>
            </w:r>
          </w:p>
        </w:tc>
        <w:tc>
          <w:tcPr>
            <w:tcW w:type="dxa" w:w="3640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Ярцево </w:t>
            </w:r>
          </w:p>
        </w:tc>
        <w:tc>
          <w:tcPr>
            <w:tcW w:type="dxa" w:w="964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3 756 </w:t>
            </w:r>
          </w:p>
        </w:tc>
        <w:tc>
          <w:tcPr>
            <w:tcW w:type="dxa" w:w="96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3 610 </w:t>
            </w:r>
          </w:p>
        </w:tc>
        <w:tc>
          <w:tcPr>
            <w:tcW w:type="dxa" w:w="51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96,1 </w:t>
            </w:r>
          </w:p>
        </w:tc>
        <w:tc>
          <w:tcPr>
            <w:tcW w:type="dxa" w:w="74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 </w:t>
            </w:r>
          </w:p>
        </w:tc>
        <w:tc>
          <w:tcPr>
            <w:tcW w:type="dxa" w:w="962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41 </w:t>
            </w:r>
          </w:p>
        </w:tc>
        <w:tc>
          <w:tcPr>
            <w:tcW w:type="dxa" w:w="51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195,2 </w:t>
            </w:r>
          </w:p>
        </w:tc>
        <w:tc>
          <w:tcPr>
            <w:tcW w:type="dxa" w:w="86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</w:t>
            </w:r>
          </w:p>
        </w:tc>
        <w:tc>
          <w:tcPr>
            <w:tcW w:type="dxa" w:w="51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6"/>
        </w:trPr>
        <w:tc>
          <w:tcPr>
            <w:tcW w:type="dxa" w:w="370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203 </w:t>
            </w:r>
          </w:p>
        </w:tc>
        <w:tc>
          <w:tcPr>
            <w:tcW w:type="dxa" w:w="3640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Светлогорск </w:t>
            </w:r>
          </w:p>
        </w:tc>
        <w:tc>
          <w:tcPr>
            <w:tcW w:type="dxa" w:w="964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3 345 </w:t>
            </w:r>
          </w:p>
        </w:tc>
        <w:tc>
          <w:tcPr>
            <w:tcW w:type="dxa" w:w="96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3 581 </w:t>
            </w:r>
          </w:p>
        </w:tc>
        <w:tc>
          <w:tcPr>
            <w:tcW w:type="dxa" w:w="51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107,1 </w:t>
            </w:r>
          </w:p>
        </w:tc>
        <w:tc>
          <w:tcPr>
            <w:tcW w:type="dxa" w:w="74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943 </w:t>
            </w:r>
          </w:p>
        </w:tc>
        <w:tc>
          <w:tcPr>
            <w:tcW w:type="dxa" w:w="79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800 </w:t>
            </w:r>
          </w:p>
        </w:tc>
        <w:tc>
          <w:tcPr>
            <w:tcW w:type="dxa" w:w="53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84,8 </w:t>
            </w:r>
          </w:p>
        </w:tc>
        <w:tc>
          <w:tcPr>
            <w:tcW w:type="dxa" w:w="96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108,24 </w:t>
            </w:r>
          </w:p>
        </w:tc>
        <w:tc>
          <w:tcPr>
            <w:tcW w:type="dxa" w:w="962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126,41 </w:t>
            </w:r>
          </w:p>
        </w:tc>
        <w:tc>
          <w:tcPr>
            <w:tcW w:type="dxa" w:w="51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116,8 </w:t>
            </w:r>
          </w:p>
        </w:tc>
        <w:tc>
          <w:tcPr>
            <w:tcW w:type="dxa" w:w="86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10,88 </w:t>
            </w:r>
          </w:p>
        </w:tc>
        <w:tc>
          <w:tcPr>
            <w:tcW w:type="dxa" w:w="914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10,72 </w:t>
            </w:r>
          </w:p>
        </w:tc>
        <w:tc>
          <w:tcPr>
            <w:tcW w:type="dxa" w:w="51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98,5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204 </w:t>
            </w:r>
          </w:p>
        </w:tc>
        <w:tc>
          <w:tcPr>
            <w:tcW w:type="dxa" w:w="3640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Инта </w:t>
            </w:r>
          </w:p>
        </w:tc>
        <w:tc>
          <w:tcPr>
            <w:tcW w:type="dxa" w:w="964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5 825 </w:t>
            </w:r>
          </w:p>
        </w:tc>
        <w:tc>
          <w:tcPr>
            <w:tcW w:type="dxa" w:w="96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3 467 </w:t>
            </w:r>
          </w:p>
        </w:tc>
        <w:tc>
          <w:tcPr>
            <w:tcW w:type="dxa" w:w="51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59,5 </w:t>
            </w:r>
          </w:p>
        </w:tc>
        <w:tc>
          <w:tcPr>
            <w:tcW w:type="dxa" w:w="74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323 </w:t>
            </w:r>
          </w:p>
        </w:tc>
        <w:tc>
          <w:tcPr>
            <w:tcW w:type="dxa" w:w="79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146 </w:t>
            </w:r>
          </w:p>
        </w:tc>
        <w:tc>
          <w:tcPr>
            <w:tcW w:type="dxa" w:w="53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45,2 </w:t>
            </w:r>
          </w:p>
        </w:tc>
        <w:tc>
          <w:tcPr>
            <w:tcW w:type="dxa" w:w="96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81,06 </w:t>
            </w:r>
          </w:p>
        </w:tc>
        <w:tc>
          <w:tcPr>
            <w:tcW w:type="dxa" w:w="962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44,34 </w:t>
            </w:r>
          </w:p>
        </w:tc>
        <w:tc>
          <w:tcPr>
            <w:tcW w:type="dxa" w:w="51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54,7 </w:t>
            </w:r>
          </w:p>
        </w:tc>
        <w:tc>
          <w:tcPr>
            <w:tcW w:type="dxa" w:w="86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6,04 </w:t>
            </w:r>
          </w:p>
        </w:tc>
        <w:tc>
          <w:tcPr>
            <w:tcW w:type="dxa" w:w="914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6,29 </w:t>
            </w:r>
          </w:p>
        </w:tc>
        <w:tc>
          <w:tcPr>
            <w:tcW w:type="dxa" w:w="51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104,1 </w:t>
            </w:r>
          </w:p>
        </w:tc>
      </w:tr>
      <w:tr>
        <w:trPr>
          <w:trHeight w:hRule="exact" w:val="438"/>
        </w:trPr>
        <w:tc>
          <w:tcPr>
            <w:tcW w:type="dxa" w:w="37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205 </w:t>
            </w:r>
          </w:p>
        </w:tc>
        <w:tc>
          <w:tcPr>
            <w:tcW w:type="dxa" w:w="364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Индига </w:t>
            </w:r>
          </w:p>
        </w:tc>
        <w:tc>
          <w:tcPr>
            <w:tcW w:type="dxa" w:w="96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3 095 </w:t>
            </w:r>
          </w:p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3 294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106,4 </w:t>
            </w:r>
          </w:p>
        </w:tc>
        <w:tc>
          <w:tcPr>
            <w:tcW w:type="dxa" w:w="74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 </w:t>
            </w:r>
          </w:p>
        </w:tc>
        <w:tc>
          <w:tcPr>
            <w:tcW w:type="dxa" w:w="962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17,47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145,6 </w:t>
            </w:r>
          </w:p>
        </w:tc>
        <w:tc>
          <w:tcPr>
            <w:tcW w:type="dxa" w:w="86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9,6 </w:t>
            </w:r>
          </w:p>
        </w:tc>
        <w:tc>
          <w:tcPr>
            <w:tcW w:type="dxa" w:w="91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10,25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106,8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60" w:right="1440" w:bottom="552" w:left="1440" w:header="720" w:footer="720" w:gutter="0"/>
          <w:cols w:space="720" w:num="1" w:equalWidth="0">
            <w:col w:w="13958" w:space="0"/>
            <w:col w:w="13958" w:space="0"/>
            <w:col w:w="13958" w:space="0"/>
            <w:col w:w="13958" w:space="0"/>
            <w:col w:w="13958" w:space="0"/>
            <w:col w:w="13958" w:space="0"/>
            <w:col w:w="13958" w:space="0"/>
            <w:col w:w="13958" w:space="0"/>
            <w:col w:w="13958" w:space="0"/>
            <w:col w:w="15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38.0000000000001" w:type="dxa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rPr>
          <w:trHeight w:hRule="exact" w:val="462"/>
        </w:trPr>
        <w:tc>
          <w:tcPr>
            <w:tcW w:type="dxa" w:w="370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206 </w:t>
            </w:r>
          </w:p>
        </w:tc>
        <w:tc>
          <w:tcPr>
            <w:tcW w:type="dxa" w:w="3640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Марково </w:t>
            </w:r>
          </w:p>
        </w:tc>
        <w:tc>
          <w:tcPr>
            <w:tcW w:type="dxa" w:w="964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2 850 </w:t>
            </w:r>
          </w:p>
        </w:tc>
        <w:tc>
          <w:tcPr>
            <w:tcW w:type="dxa" w:w="96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3 213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112,7 </w:t>
            </w:r>
          </w:p>
        </w:tc>
        <w:tc>
          <w:tcPr>
            <w:tcW w:type="dxa" w:w="74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 </w:t>
            </w:r>
          </w:p>
        </w:tc>
        <w:tc>
          <w:tcPr>
            <w:tcW w:type="dxa" w:w="79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 </w:t>
            </w:r>
          </w:p>
        </w:tc>
        <w:tc>
          <w:tcPr>
            <w:tcW w:type="dxa" w:w="53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135,3 </w:t>
            </w:r>
          </w:p>
        </w:tc>
        <w:tc>
          <w:tcPr>
            <w:tcW w:type="dxa" w:w="96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115 </w:t>
            </w:r>
          </w:p>
        </w:tc>
        <w:tc>
          <w:tcPr>
            <w:tcW w:type="dxa" w:w="962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121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105,2 </w:t>
            </w:r>
          </w:p>
        </w:tc>
        <w:tc>
          <w:tcPr>
            <w:tcW w:type="dxa" w:w="86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26 </w:t>
            </w:r>
          </w:p>
        </w:tc>
        <w:tc>
          <w:tcPr>
            <w:tcW w:type="dxa" w:w="914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28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107,7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207 </w:t>
            </w:r>
          </w:p>
        </w:tc>
        <w:tc>
          <w:tcPr>
            <w:tcW w:type="dxa" w:w="3640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Нижняя Пеша </w:t>
            </w:r>
          </w:p>
        </w:tc>
        <w:tc>
          <w:tcPr>
            <w:tcW w:type="dxa" w:w="964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3 395 </w:t>
            </w:r>
          </w:p>
        </w:tc>
        <w:tc>
          <w:tcPr>
            <w:tcW w:type="dxa" w:w="96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3 125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92,1 </w:t>
            </w:r>
          </w:p>
        </w:tc>
        <w:tc>
          <w:tcPr>
            <w:tcW w:type="dxa" w:w="74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14,83 </w:t>
            </w:r>
          </w:p>
        </w:tc>
        <w:tc>
          <w:tcPr>
            <w:tcW w:type="dxa" w:w="962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15,3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103,2 </w:t>
            </w:r>
          </w:p>
        </w:tc>
        <w:tc>
          <w:tcPr>
            <w:tcW w:type="dxa" w:w="86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8,73 </w:t>
            </w:r>
          </w:p>
        </w:tc>
        <w:tc>
          <w:tcPr>
            <w:tcW w:type="dxa" w:w="914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8,29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95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208 </w:t>
            </w:r>
          </w:p>
        </w:tc>
        <w:tc>
          <w:tcPr>
            <w:tcW w:type="dxa" w:w="3640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Несь </w:t>
            </w:r>
          </w:p>
        </w:tc>
        <w:tc>
          <w:tcPr>
            <w:tcW w:type="dxa" w:w="964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3 596 </w:t>
            </w:r>
          </w:p>
        </w:tc>
        <w:tc>
          <w:tcPr>
            <w:tcW w:type="dxa" w:w="96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3 106 </w:t>
            </w:r>
          </w:p>
        </w:tc>
        <w:tc>
          <w:tcPr>
            <w:tcW w:type="dxa" w:w="51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86,4 </w:t>
            </w:r>
          </w:p>
        </w:tc>
        <w:tc>
          <w:tcPr>
            <w:tcW w:type="dxa" w:w="74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8,52 </w:t>
            </w:r>
          </w:p>
        </w:tc>
        <w:tc>
          <w:tcPr>
            <w:tcW w:type="dxa" w:w="962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9,61 </w:t>
            </w:r>
          </w:p>
        </w:tc>
        <w:tc>
          <w:tcPr>
            <w:tcW w:type="dxa" w:w="51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112,8 </w:t>
            </w:r>
          </w:p>
        </w:tc>
        <w:tc>
          <w:tcPr>
            <w:tcW w:type="dxa" w:w="86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6,28 </w:t>
            </w:r>
          </w:p>
        </w:tc>
        <w:tc>
          <w:tcPr>
            <w:tcW w:type="dxa" w:w="914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5,95 </w:t>
            </w:r>
          </w:p>
        </w:tc>
        <w:tc>
          <w:tcPr>
            <w:tcW w:type="dxa" w:w="51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94,8 </w:t>
            </w:r>
          </w:p>
        </w:tc>
      </w:tr>
      <w:tr>
        <w:trPr>
          <w:trHeight w:hRule="exact" w:val="454"/>
        </w:trPr>
        <w:tc>
          <w:tcPr>
            <w:tcW w:type="dxa" w:w="370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209 </w:t>
            </w:r>
          </w:p>
        </w:tc>
        <w:tc>
          <w:tcPr>
            <w:tcW w:type="dxa" w:w="3640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Ома </w:t>
            </w:r>
          </w:p>
        </w:tc>
        <w:tc>
          <w:tcPr>
            <w:tcW w:type="dxa" w:w="964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3 018 </w:t>
            </w:r>
          </w:p>
        </w:tc>
        <w:tc>
          <w:tcPr>
            <w:tcW w:type="dxa" w:w="96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2 717 </w:t>
            </w:r>
          </w:p>
        </w:tc>
        <w:tc>
          <w:tcPr>
            <w:tcW w:type="dxa" w:w="51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90 </w:t>
            </w:r>
          </w:p>
        </w:tc>
        <w:tc>
          <w:tcPr>
            <w:tcW w:type="dxa" w:w="74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15,73 </w:t>
            </w:r>
          </w:p>
        </w:tc>
        <w:tc>
          <w:tcPr>
            <w:tcW w:type="dxa" w:w="962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14,26 </w:t>
            </w:r>
          </w:p>
        </w:tc>
        <w:tc>
          <w:tcPr>
            <w:tcW w:type="dxa" w:w="51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90,7 </w:t>
            </w:r>
          </w:p>
        </w:tc>
        <w:tc>
          <w:tcPr>
            <w:tcW w:type="dxa" w:w="86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6,1 </w:t>
            </w:r>
          </w:p>
        </w:tc>
        <w:tc>
          <w:tcPr>
            <w:tcW w:type="dxa" w:w="914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5,93 </w:t>
            </w:r>
          </w:p>
        </w:tc>
        <w:tc>
          <w:tcPr>
            <w:tcW w:type="dxa" w:w="51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97,2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210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Шушенское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1 129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2 702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239,3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23,01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116,17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504,9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211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Мотыгино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910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2 630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289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1,95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0,56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28,7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0,18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0,18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100 </w:t>
            </w:r>
          </w:p>
        </w:tc>
      </w:tr>
      <w:tr>
        <w:trPr>
          <w:trHeight w:hRule="exact" w:val="454"/>
        </w:trPr>
        <w:tc>
          <w:tcPr>
            <w:tcW w:type="dxa" w:w="370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212 </w:t>
            </w:r>
          </w:p>
        </w:tc>
        <w:tc>
          <w:tcPr>
            <w:tcW w:type="dxa" w:w="3640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Тюмень (Плеханово) </w:t>
            </w:r>
          </w:p>
        </w:tc>
        <w:tc>
          <w:tcPr>
            <w:tcW w:type="dxa" w:w="964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1 856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2 575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138,7 </w:t>
            </w:r>
          </w:p>
        </w:tc>
        <w:tc>
          <w:tcPr>
            <w:tcW w:type="dxa" w:w="74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8,9 </w:t>
            </w:r>
          </w:p>
        </w:tc>
        <w:tc>
          <w:tcPr>
            <w:tcW w:type="dxa" w:w="962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18,32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205,8 </w:t>
            </w:r>
          </w:p>
        </w:tc>
        <w:tc>
          <w:tcPr>
            <w:tcW w:type="dxa" w:w="86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370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213 </w:t>
            </w:r>
          </w:p>
        </w:tc>
        <w:tc>
          <w:tcPr>
            <w:tcW w:type="dxa" w:w="3640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Нелькан </w:t>
            </w:r>
          </w:p>
        </w:tc>
        <w:tc>
          <w:tcPr>
            <w:tcW w:type="dxa" w:w="964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2 505 </w:t>
            </w:r>
          </w:p>
        </w:tc>
        <w:tc>
          <w:tcPr>
            <w:tcW w:type="dxa" w:w="96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2 482 </w:t>
            </w:r>
          </w:p>
        </w:tc>
        <w:tc>
          <w:tcPr>
            <w:tcW w:type="dxa" w:w="51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99,1 </w:t>
            </w:r>
          </w:p>
        </w:tc>
        <w:tc>
          <w:tcPr>
            <w:tcW w:type="dxa" w:w="74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79,99 </w:t>
            </w:r>
          </w:p>
        </w:tc>
        <w:tc>
          <w:tcPr>
            <w:tcW w:type="dxa" w:w="962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85,1 </w:t>
            </w:r>
          </w:p>
        </w:tc>
        <w:tc>
          <w:tcPr>
            <w:tcW w:type="dxa" w:w="51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106,4 </w:t>
            </w:r>
          </w:p>
        </w:tc>
        <w:tc>
          <w:tcPr>
            <w:tcW w:type="dxa" w:w="86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15,32 </w:t>
            </w:r>
          </w:p>
        </w:tc>
        <w:tc>
          <w:tcPr>
            <w:tcW w:type="dxa" w:w="914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9,3 </w:t>
            </w:r>
          </w:p>
        </w:tc>
        <w:tc>
          <w:tcPr>
            <w:tcW w:type="dxa" w:w="51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60,7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214 </w:t>
            </w:r>
          </w:p>
        </w:tc>
        <w:tc>
          <w:tcPr>
            <w:tcW w:type="dxa" w:w="3640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Ижма </w:t>
            </w:r>
          </w:p>
        </w:tc>
        <w:tc>
          <w:tcPr>
            <w:tcW w:type="dxa" w:w="964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3 866 </w:t>
            </w:r>
          </w:p>
        </w:tc>
        <w:tc>
          <w:tcPr>
            <w:tcW w:type="dxa" w:w="96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2 369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61,3 </w:t>
            </w:r>
          </w:p>
        </w:tc>
        <w:tc>
          <w:tcPr>
            <w:tcW w:type="dxa" w:w="74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66 </w:t>
            </w:r>
          </w:p>
        </w:tc>
        <w:tc>
          <w:tcPr>
            <w:tcW w:type="dxa" w:w="79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 </w:t>
            </w:r>
          </w:p>
        </w:tc>
        <w:tc>
          <w:tcPr>
            <w:tcW w:type="dxa" w:w="53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25,8 </w:t>
            </w:r>
          </w:p>
        </w:tc>
        <w:tc>
          <w:tcPr>
            <w:tcW w:type="dxa" w:w="96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2,67 </w:t>
            </w:r>
          </w:p>
        </w:tc>
        <w:tc>
          <w:tcPr>
            <w:tcW w:type="dxa" w:w="962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1,62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60,7 </w:t>
            </w:r>
          </w:p>
        </w:tc>
        <w:tc>
          <w:tcPr>
            <w:tcW w:type="dxa" w:w="86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12,55 </w:t>
            </w:r>
          </w:p>
        </w:tc>
        <w:tc>
          <w:tcPr>
            <w:tcW w:type="dxa" w:w="914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10,3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82,1 </w:t>
            </w:r>
          </w:p>
        </w:tc>
      </w:tr>
      <w:tr>
        <w:trPr>
          <w:trHeight w:hRule="exact" w:val="456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215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Зея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3 333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2 314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69,4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57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17,5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13,49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13,99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103,7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15,78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15,79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100,1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216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Аян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2 203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2 258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102,5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77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29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37,7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23,07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35,83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155,3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19,55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13,62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69,7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217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Беринговский (Филиал ФКП "А/П Чукотки")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2 091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2 250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107,6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212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218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102,8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120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33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38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115,2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218 </w:t>
            </w:r>
          </w:p>
        </w:tc>
        <w:tc>
          <w:tcPr>
            <w:tcW w:type="dxa" w:w="3640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Сеймчан </w:t>
            </w:r>
          </w:p>
        </w:tc>
        <w:tc>
          <w:tcPr>
            <w:tcW w:type="dxa" w:w="964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1 933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2 148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111,1 </w:t>
            </w:r>
          </w:p>
        </w:tc>
        <w:tc>
          <w:tcPr>
            <w:tcW w:type="dxa" w:w="74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24,44 </w:t>
            </w:r>
          </w:p>
        </w:tc>
        <w:tc>
          <w:tcPr>
            <w:tcW w:type="dxa" w:w="962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52,42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214,5 </w:t>
            </w:r>
          </w:p>
        </w:tc>
        <w:tc>
          <w:tcPr>
            <w:tcW w:type="dxa" w:w="86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37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219 </w:t>
            </w:r>
          </w:p>
        </w:tc>
        <w:tc>
          <w:tcPr>
            <w:tcW w:type="dxa" w:w="364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Коткино </w:t>
            </w:r>
          </w:p>
        </w:tc>
        <w:tc>
          <w:tcPr>
            <w:tcW w:type="dxa" w:w="96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2 138 </w:t>
            </w:r>
          </w:p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2 146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100,4 </w:t>
            </w:r>
          </w:p>
        </w:tc>
        <w:tc>
          <w:tcPr>
            <w:tcW w:type="dxa" w:w="74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5,99 </w:t>
            </w:r>
          </w:p>
        </w:tc>
        <w:tc>
          <w:tcPr>
            <w:tcW w:type="dxa" w:w="962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10,09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168,5 </w:t>
            </w:r>
          </w:p>
        </w:tc>
        <w:tc>
          <w:tcPr>
            <w:tcW w:type="dxa" w:w="86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5,18 </w:t>
            </w:r>
          </w:p>
        </w:tc>
        <w:tc>
          <w:tcPr>
            <w:tcW w:type="dxa" w:w="91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4,71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90,9 </w:t>
            </w:r>
          </w:p>
        </w:tc>
      </w:tr>
      <w:tr>
        <w:trPr>
          <w:trHeight w:hRule="exact" w:val="454"/>
        </w:trPr>
        <w:tc>
          <w:tcPr>
            <w:tcW w:type="dxa" w:w="370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220 </w:t>
            </w:r>
          </w:p>
        </w:tc>
        <w:tc>
          <w:tcPr>
            <w:tcW w:type="dxa" w:w="3640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Хорей-Вер </w:t>
            </w:r>
          </w:p>
        </w:tc>
        <w:tc>
          <w:tcPr>
            <w:tcW w:type="dxa" w:w="964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1 972 </w:t>
            </w:r>
          </w:p>
        </w:tc>
        <w:tc>
          <w:tcPr>
            <w:tcW w:type="dxa" w:w="96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2 135 </w:t>
            </w:r>
          </w:p>
        </w:tc>
        <w:tc>
          <w:tcPr>
            <w:tcW w:type="dxa" w:w="51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108,3 </w:t>
            </w:r>
          </w:p>
        </w:tc>
        <w:tc>
          <w:tcPr>
            <w:tcW w:type="dxa" w:w="74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7,28 </w:t>
            </w:r>
          </w:p>
        </w:tc>
        <w:tc>
          <w:tcPr>
            <w:tcW w:type="dxa" w:w="962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9,1 </w:t>
            </w:r>
          </w:p>
        </w:tc>
        <w:tc>
          <w:tcPr>
            <w:tcW w:type="dxa" w:w="51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125 </w:t>
            </w:r>
          </w:p>
        </w:tc>
        <w:tc>
          <w:tcPr>
            <w:tcW w:type="dxa" w:w="86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62,21 </w:t>
            </w:r>
          </w:p>
        </w:tc>
        <w:tc>
          <w:tcPr>
            <w:tcW w:type="dxa" w:w="914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7,93 </w:t>
            </w:r>
          </w:p>
        </w:tc>
        <w:tc>
          <w:tcPr>
            <w:tcW w:type="dxa" w:w="51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12,8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221 </w:t>
            </w:r>
          </w:p>
        </w:tc>
        <w:tc>
          <w:tcPr>
            <w:tcW w:type="dxa" w:w="3640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Никольское </w:t>
            </w:r>
          </w:p>
        </w:tc>
        <w:tc>
          <w:tcPr>
            <w:tcW w:type="dxa" w:w="964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1 998 </w:t>
            </w:r>
          </w:p>
        </w:tc>
        <w:tc>
          <w:tcPr>
            <w:tcW w:type="dxa" w:w="96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2 005 </w:t>
            </w:r>
          </w:p>
        </w:tc>
        <w:tc>
          <w:tcPr>
            <w:tcW w:type="dxa" w:w="51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100,4 </w:t>
            </w:r>
          </w:p>
        </w:tc>
        <w:tc>
          <w:tcPr>
            <w:tcW w:type="dxa" w:w="74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2,22 </w:t>
            </w:r>
          </w:p>
        </w:tc>
        <w:tc>
          <w:tcPr>
            <w:tcW w:type="dxa" w:w="962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3,49 </w:t>
            </w:r>
          </w:p>
        </w:tc>
        <w:tc>
          <w:tcPr>
            <w:tcW w:type="dxa" w:w="51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157,2 </w:t>
            </w:r>
          </w:p>
        </w:tc>
        <w:tc>
          <w:tcPr>
            <w:tcW w:type="dxa" w:w="86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7,94 </w:t>
            </w:r>
          </w:p>
        </w:tc>
        <w:tc>
          <w:tcPr>
            <w:tcW w:type="dxa" w:w="914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8,54 </w:t>
            </w:r>
          </w:p>
        </w:tc>
        <w:tc>
          <w:tcPr>
            <w:tcW w:type="dxa" w:w="51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107,6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222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Сангар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2 028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1 974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97,3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185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214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115,7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6,94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5,91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85,2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11,24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13,59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120,9 </w:t>
            </w:r>
          </w:p>
        </w:tc>
      </w:tr>
      <w:tr>
        <w:trPr>
          <w:trHeight w:hRule="exact" w:val="454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223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Харута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1 600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1 865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116,6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6,86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5,71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83,2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5,69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5,09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89,5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224 </w:t>
            </w:r>
          </w:p>
        </w:tc>
        <w:tc>
          <w:tcPr>
            <w:tcW w:type="dxa" w:w="3640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Каратайка </w:t>
            </w:r>
          </w:p>
        </w:tc>
        <w:tc>
          <w:tcPr>
            <w:tcW w:type="dxa" w:w="964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1 894 </w:t>
            </w:r>
          </w:p>
        </w:tc>
        <w:tc>
          <w:tcPr>
            <w:tcW w:type="dxa" w:w="96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1 748 </w:t>
            </w:r>
          </w:p>
        </w:tc>
        <w:tc>
          <w:tcPr>
            <w:tcW w:type="dxa" w:w="51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92,3 </w:t>
            </w:r>
          </w:p>
        </w:tc>
        <w:tc>
          <w:tcPr>
            <w:tcW w:type="dxa" w:w="74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16,58 </w:t>
            </w:r>
          </w:p>
        </w:tc>
        <w:tc>
          <w:tcPr>
            <w:tcW w:type="dxa" w:w="962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18,08 </w:t>
            </w:r>
          </w:p>
        </w:tc>
        <w:tc>
          <w:tcPr>
            <w:tcW w:type="dxa" w:w="51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109,1 </w:t>
            </w:r>
          </w:p>
        </w:tc>
        <w:tc>
          <w:tcPr>
            <w:tcW w:type="dxa" w:w="86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5,43 </w:t>
            </w:r>
          </w:p>
        </w:tc>
        <w:tc>
          <w:tcPr>
            <w:tcW w:type="dxa" w:w="914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6,21 </w:t>
            </w:r>
          </w:p>
        </w:tc>
        <w:tc>
          <w:tcPr>
            <w:tcW w:type="dxa" w:w="51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114,4 </w:t>
            </w:r>
          </w:p>
        </w:tc>
      </w:tr>
      <w:tr>
        <w:trPr>
          <w:trHeight w:hRule="exact" w:val="456"/>
        </w:trPr>
        <w:tc>
          <w:tcPr>
            <w:tcW w:type="dxa" w:w="370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225 </w:t>
            </w:r>
          </w:p>
        </w:tc>
        <w:tc>
          <w:tcPr>
            <w:tcW w:type="dxa" w:w="3640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Амдерма </w:t>
            </w:r>
          </w:p>
        </w:tc>
        <w:tc>
          <w:tcPr>
            <w:tcW w:type="dxa" w:w="964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1 673 </w:t>
            </w:r>
          </w:p>
        </w:tc>
        <w:tc>
          <w:tcPr>
            <w:tcW w:type="dxa" w:w="96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1 492 </w:t>
            </w:r>
          </w:p>
        </w:tc>
        <w:tc>
          <w:tcPr>
            <w:tcW w:type="dxa" w:w="51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89,2 </w:t>
            </w:r>
          </w:p>
        </w:tc>
        <w:tc>
          <w:tcPr>
            <w:tcW w:type="dxa" w:w="74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435 </w:t>
            </w:r>
          </w:p>
        </w:tc>
        <w:tc>
          <w:tcPr>
            <w:tcW w:type="dxa" w:w="79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355 </w:t>
            </w:r>
          </w:p>
        </w:tc>
        <w:tc>
          <w:tcPr>
            <w:tcW w:type="dxa" w:w="53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81,6 </w:t>
            </w:r>
          </w:p>
        </w:tc>
        <w:tc>
          <w:tcPr>
            <w:tcW w:type="dxa" w:w="96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25,76 </w:t>
            </w:r>
          </w:p>
        </w:tc>
        <w:tc>
          <w:tcPr>
            <w:tcW w:type="dxa" w:w="962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17,95 </w:t>
            </w:r>
          </w:p>
        </w:tc>
        <w:tc>
          <w:tcPr>
            <w:tcW w:type="dxa" w:w="51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69,7 </w:t>
            </w:r>
          </w:p>
        </w:tc>
        <w:tc>
          <w:tcPr>
            <w:tcW w:type="dxa" w:w="86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6,69 </w:t>
            </w:r>
          </w:p>
        </w:tc>
        <w:tc>
          <w:tcPr>
            <w:tcW w:type="dxa" w:w="914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6,88 </w:t>
            </w:r>
          </w:p>
        </w:tc>
        <w:tc>
          <w:tcPr>
            <w:tcW w:type="dxa" w:w="51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102,8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226 </w:t>
            </w:r>
          </w:p>
        </w:tc>
        <w:tc>
          <w:tcPr>
            <w:tcW w:type="dxa" w:w="3640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Омолон </w:t>
            </w:r>
          </w:p>
        </w:tc>
        <w:tc>
          <w:tcPr>
            <w:tcW w:type="dxa" w:w="964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1 180 </w:t>
            </w:r>
          </w:p>
        </w:tc>
        <w:tc>
          <w:tcPr>
            <w:tcW w:type="dxa" w:w="96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1 412 </w:t>
            </w:r>
          </w:p>
        </w:tc>
        <w:tc>
          <w:tcPr>
            <w:tcW w:type="dxa" w:w="51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119,7 </w:t>
            </w:r>
          </w:p>
        </w:tc>
        <w:tc>
          <w:tcPr>
            <w:tcW w:type="dxa" w:w="74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 </w:t>
            </w:r>
          </w:p>
        </w:tc>
        <w:tc>
          <w:tcPr>
            <w:tcW w:type="dxa" w:w="79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 </w:t>
            </w:r>
          </w:p>
        </w:tc>
        <w:tc>
          <w:tcPr>
            <w:tcW w:type="dxa" w:w="53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125 </w:t>
            </w:r>
          </w:p>
        </w:tc>
        <w:tc>
          <w:tcPr>
            <w:tcW w:type="dxa" w:w="96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66 </w:t>
            </w:r>
          </w:p>
        </w:tc>
        <w:tc>
          <w:tcPr>
            <w:tcW w:type="dxa" w:w="962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77 </w:t>
            </w:r>
          </w:p>
        </w:tc>
        <w:tc>
          <w:tcPr>
            <w:tcW w:type="dxa" w:w="51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116,7 </w:t>
            </w:r>
          </w:p>
        </w:tc>
        <w:tc>
          <w:tcPr>
            <w:tcW w:type="dxa" w:w="86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 </w:t>
            </w:r>
          </w:p>
        </w:tc>
        <w:tc>
          <w:tcPr>
            <w:tcW w:type="dxa" w:w="914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 </w:t>
            </w:r>
          </w:p>
        </w:tc>
        <w:tc>
          <w:tcPr>
            <w:tcW w:type="dxa" w:w="51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100 </w:t>
            </w:r>
          </w:p>
        </w:tc>
      </w:tr>
      <w:tr>
        <w:trPr>
          <w:trHeight w:hRule="exact" w:val="438"/>
        </w:trPr>
        <w:tc>
          <w:tcPr>
            <w:tcW w:type="dxa" w:w="37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227 </w:t>
            </w:r>
          </w:p>
        </w:tc>
        <w:tc>
          <w:tcPr>
            <w:tcW w:type="dxa" w:w="364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Тында </w:t>
            </w:r>
          </w:p>
        </w:tc>
        <w:tc>
          <w:tcPr>
            <w:tcW w:type="dxa" w:w="96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625 </w:t>
            </w:r>
          </w:p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1 388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222,1 </w:t>
            </w:r>
          </w:p>
        </w:tc>
        <w:tc>
          <w:tcPr>
            <w:tcW w:type="dxa" w:w="74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62 </w:t>
            </w:r>
          </w:p>
        </w:tc>
        <w:tc>
          <w:tcPr>
            <w:tcW w:type="dxa" w:w="79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84 </w:t>
            </w:r>
          </w:p>
        </w:tc>
        <w:tc>
          <w:tcPr>
            <w:tcW w:type="dxa" w:w="53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135,5 </w:t>
            </w:r>
          </w:p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62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1,41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86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60" w:right="1440" w:bottom="552" w:left="1440" w:header="720" w:footer="720" w:gutter="0"/>
          <w:cols w:space="720" w:num="1" w:equalWidth="0">
            <w:col w:w="13958" w:space="0"/>
            <w:col w:w="13958" w:space="0"/>
            <w:col w:w="13958" w:space="0"/>
            <w:col w:w="13958" w:space="0"/>
            <w:col w:w="13958" w:space="0"/>
            <w:col w:w="13958" w:space="0"/>
            <w:col w:w="13958" w:space="0"/>
            <w:col w:w="13958" w:space="0"/>
            <w:col w:w="13958" w:space="0"/>
            <w:col w:w="13958" w:space="0"/>
            <w:col w:w="15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38.0000000000001" w:type="dxa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rPr>
          <w:trHeight w:hRule="exact" w:val="462"/>
        </w:trPr>
        <w:tc>
          <w:tcPr>
            <w:tcW w:type="dxa" w:w="370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228 </w:t>
            </w:r>
          </w:p>
        </w:tc>
        <w:tc>
          <w:tcPr>
            <w:tcW w:type="dxa" w:w="3640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Хандыга </w:t>
            </w:r>
          </w:p>
        </w:tc>
        <w:tc>
          <w:tcPr>
            <w:tcW w:type="dxa" w:w="964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890 </w:t>
            </w:r>
          </w:p>
        </w:tc>
        <w:tc>
          <w:tcPr>
            <w:tcW w:type="dxa" w:w="96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1 340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150,6 </w:t>
            </w:r>
          </w:p>
        </w:tc>
        <w:tc>
          <w:tcPr>
            <w:tcW w:type="dxa" w:w="74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170 </w:t>
            </w:r>
          </w:p>
        </w:tc>
        <w:tc>
          <w:tcPr>
            <w:tcW w:type="dxa" w:w="79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254 </w:t>
            </w:r>
          </w:p>
        </w:tc>
        <w:tc>
          <w:tcPr>
            <w:tcW w:type="dxa" w:w="53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149,4 </w:t>
            </w:r>
          </w:p>
        </w:tc>
        <w:tc>
          <w:tcPr>
            <w:tcW w:type="dxa" w:w="96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2,74 </w:t>
            </w:r>
          </w:p>
        </w:tc>
        <w:tc>
          <w:tcPr>
            <w:tcW w:type="dxa" w:w="962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12,27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447,8 </w:t>
            </w:r>
          </w:p>
        </w:tc>
        <w:tc>
          <w:tcPr>
            <w:tcW w:type="dxa" w:w="86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8,37 </w:t>
            </w:r>
          </w:p>
        </w:tc>
        <w:tc>
          <w:tcPr>
            <w:tcW w:type="dxa" w:w="914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8,26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98,7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229 </w:t>
            </w:r>
          </w:p>
        </w:tc>
        <w:tc>
          <w:tcPr>
            <w:tcW w:type="dxa" w:w="3640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Манилы </w:t>
            </w:r>
          </w:p>
        </w:tc>
        <w:tc>
          <w:tcPr>
            <w:tcW w:type="dxa" w:w="964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1 407 </w:t>
            </w:r>
          </w:p>
        </w:tc>
        <w:tc>
          <w:tcPr>
            <w:tcW w:type="dxa" w:w="96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1 250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88,8 </w:t>
            </w:r>
          </w:p>
        </w:tc>
        <w:tc>
          <w:tcPr>
            <w:tcW w:type="dxa" w:w="74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1 473 </w:t>
            </w:r>
          </w:p>
        </w:tc>
        <w:tc>
          <w:tcPr>
            <w:tcW w:type="dxa" w:w="79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1 248 </w:t>
            </w:r>
          </w:p>
        </w:tc>
        <w:tc>
          <w:tcPr>
            <w:tcW w:type="dxa" w:w="53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84,7 </w:t>
            </w:r>
          </w:p>
        </w:tc>
        <w:tc>
          <w:tcPr>
            <w:tcW w:type="dxa" w:w="96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4,77 </w:t>
            </w:r>
          </w:p>
        </w:tc>
        <w:tc>
          <w:tcPr>
            <w:tcW w:type="dxa" w:w="962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3,22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67,5 </w:t>
            </w:r>
          </w:p>
        </w:tc>
        <w:tc>
          <w:tcPr>
            <w:tcW w:type="dxa" w:w="86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9,97 </w:t>
            </w:r>
          </w:p>
        </w:tc>
        <w:tc>
          <w:tcPr>
            <w:tcW w:type="dxa" w:w="914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9,8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98,3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230 </w:t>
            </w:r>
          </w:p>
        </w:tc>
        <w:tc>
          <w:tcPr>
            <w:tcW w:type="dxa" w:w="3640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Усть-Кара </w:t>
            </w:r>
          </w:p>
        </w:tc>
        <w:tc>
          <w:tcPr>
            <w:tcW w:type="dxa" w:w="964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1 125 </w:t>
            </w:r>
          </w:p>
        </w:tc>
        <w:tc>
          <w:tcPr>
            <w:tcW w:type="dxa" w:w="96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1 250 </w:t>
            </w:r>
          </w:p>
        </w:tc>
        <w:tc>
          <w:tcPr>
            <w:tcW w:type="dxa" w:w="51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111,1 </w:t>
            </w:r>
          </w:p>
        </w:tc>
        <w:tc>
          <w:tcPr>
            <w:tcW w:type="dxa" w:w="74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7,11 </w:t>
            </w:r>
          </w:p>
        </w:tc>
        <w:tc>
          <w:tcPr>
            <w:tcW w:type="dxa" w:w="962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6,73 </w:t>
            </w:r>
          </w:p>
        </w:tc>
        <w:tc>
          <w:tcPr>
            <w:tcW w:type="dxa" w:w="51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94,7 </w:t>
            </w:r>
          </w:p>
        </w:tc>
        <w:tc>
          <w:tcPr>
            <w:tcW w:type="dxa" w:w="86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5,58 </w:t>
            </w:r>
          </w:p>
        </w:tc>
        <w:tc>
          <w:tcPr>
            <w:tcW w:type="dxa" w:w="914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5,66 </w:t>
            </w:r>
          </w:p>
        </w:tc>
        <w:tc>
          <w:tcPr>
            <w:tcW w:type="dxa" w:w="51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101,4 </w:t>
            </w:r>
          </w:p>
        </w:tc>
      </w:tr>
      <w:tr>
        <w:trPr>
          <w:trHeight w:hRule="exact" w:val="454"/>
        </w:trPr>
        <w:tc>
          <w:tcPr>
            <w:tcW w:type="dxa" w:w="370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231 </w:t>
            </w:r>
          </w:p>
        </w:tc>
        <w:tc>
          <w:tcPr>
            <w:tcW w:type="dxa" w:w="3640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Айхал </w:t>
            </w:r>
          </w:p>
        </w:tc>
        <w:tc>
          <w:tcPr>
            <w:tcW w:type="dxa" w:w="964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1 991 </w:t>
            </w:r>
          </w:p>
        </w:tc>
        <w:tc>
          <w:tcPr>
            <w:tcW w:type="dxa" w:w="96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1 244 </w:t>
            </w:r>
          </w:p>
        </w:tc>
        <w:tc>
          <w:tcPr>
            <w:tcW w:type="dxa" w:w="51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62,5 </w:t>
            </w:r>
          </w:p>
        </w:tc>
        <w:tc>
          <w:tcPr>
            <w:tcW w:type="dxa" w:w="74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21 </w:t>
            </w:r>
          </w:p>
        </w:tc>
        <w:tc>
          <w:tcPr>
            <w:tcW w:type="dxa" w:w="53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202,7 </w:t>
            </w:r>
          </w:p>
        </w:tc>
        <w:tc>
          <w:tcPr>
            <w:tcW w:type="dxa" w:w="962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48,88 </w:t>
            </w:r>
          </w:p>
        </w:tc>
        <w:tc>
          <w:tcPr>
            <w:tcW w:type="dxa" w:w="51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24,1 </w:t>
            </w:r>
          </w:p>
        </w:tc>
        <w:tc>
          <w:tcPr>
            <w:tcW w:type="dxa" w:w="86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1,3 </w:t>
            </w:r>
          </w:p>
        </w:tc>
        <w:tc>
          <w:tcPr>
            <w:tcW w:type="dxa" w:w="51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232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Экимчан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741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1 221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164,8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1,31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131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0,15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1,09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726,7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233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Пахачи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1 234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1 178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95,5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1 120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1 082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96,6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0,97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5,91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6,53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110,5 </w:t>
            </w:r>
          </w:p>
        </w:tc>
      </w:tr>
      <w:tr>
        <w:trPr>
          <w:trHeight w:hRule="exact" w:val="454"/>
        </w:trPr>
        <w:tc>
          <w:tcPr>
            <w:tcW w:type="dxa" w:w="370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234 </w:t>
            </w:r>
          </w:p>
        </w:tc>
        <w:tc>
          <w:tcPr>
            <w:tcW w:type="dxa" w:w="3640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Богородское </w:t>
            </w:r>
          </w:p>
        </w:tc>
        <w:tc>
          <w:tcPr>
            <w:tcW w:type="dxa" w:w="964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1 394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1 162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83,4 </w:t>
            </w:r>
          </w:p>
        </w:tc>
        <w:tc>
          <w:tcPr>
            <w:tcW w:type="dxa" w:w="74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119 </w:t>
            </w:r>
          </w:p>
        </w:tc>
        <w:tc>
          <w:tcPr>
            <w:tcW w:type="dxa" w:w="79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48 </w:t>
            </w:r>
          </w:p>
        </w:tc>
        <w:tc>
          <w:tcPr>
            <w:tcW w:type="dxa" w:w="53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40,3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1,11 </w:t>
            </w:r>
          </w:p>
        </w:tc>
        <w:tc>
          <w:tcPr>
            <w:tcW w:type="dxa" w:w="962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0,84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75,7 </w:t>
            </w:r>
          </w:p>
        </w:tc>
        <w:tc>
          <w:tcPr>
            <w:tcW w:type="dxa" w:w="86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5,83 </w:t>
            </w:r>
          </w:p>
        </w:tc>
        <w:tc>
          <w:tcPr>
            <w:tcW w:type="dxa" w:w="914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3,16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54,2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235 </w:t>
            </w:r>
          </w:p>
        </w:tc>
        <w:tc>
          <w:tcPr>
            <w:tcW w:type="dxa" w:w="3640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Шойна </w:t>
            </w:r>
          </w:p>
        </w:tc>
        <w:tc>
          <w:tcPr>
            <w:tcW w:type="dxa" w:w="964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809 </w:t>
            </w:r>
          </w:p>
        </w:tc>
        <w:tc>
          <w:tcPr>
            <w:tcW w:type="dxa" w:w="96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752 </w:t>
            </w:r>
          </w:p>
        </w:tc>
        <w:tc>
          <w:tcPr>
            <w:tcW w:type="dxa" w:w="51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93 </w:t>
            </w:r>
          </w:p>
        </w:tc>
        <w:tc>
          <w:tcPr>
            <w:tcW w:type="dxa" w:w="74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2,16 </w:t>
            </w:r>
          </w:p>
        </w:tc>
        <w:tc>
          <w:tcPr>
            <w:tcW w:type="dxa" w:w="962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2,97 </w:t>
            </w:r>
          </w:p>
        </w:tc>
        <w:tc>
          <w:tcPr>
            <w:tcW w:type="dxa" w:w="51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137,5 </w:t>
            </w:r>
          </w:p>
        </w:tc>
        <w:tc>
          <w:tcPr>
            <w:tcW w:type="dxa" w:w="86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3,04 </w:t>
            </w:r>
          </w:p>
        </w:tc>
        <w:tc>
          <w:tcPr>
            <w:tcW w:type="dxa" w:w="914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3,33 </w:t>
            </w:r>
          </w:p>
        </w:tc>
        <w:tc>
          <w:tcPr>
            <w:tcW w:type="dxa" w:w="518"/>
            <w:tcBorders>
              <w:top w:sz="5.600000000000136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109,5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236 </w:t>
            </w:r>
          </w:p>
        </w:tc>
        <w:tc>
          <w:tcPr>
            <w:tcW w:type="dxa" w:w="3640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Йошкар-Ола </w:t>
            </w:r>
          </w:p>
        </w:tc>
        <w:tc>
          <w:tcPr>
            <w:tcW w:type="dxa" w:w="964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7 574 </w:t>
            </w:r>
          </w:p>
        </w:tc>
        <w:tc>
          <w:tcPr>
            <w:tcW w:type="dxa" w:w="96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712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9,4 </w:t>
            </w:r>
          </w:p>
        </w:tc>
        <w:tc>
          <w:tcPr>
            <w:tcW w:type="dxa" w:w="74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62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6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6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237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Херпучи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401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691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172,3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50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2,33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3,49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149,8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3,15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4,59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145,7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238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Соболево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947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644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68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37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3,61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3,04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84,2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11,41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9,16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80,3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239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Дальнереченск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1 055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528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50,1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6,09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0,82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13,5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240 </w:t>
            </w:r>
          </w:p>
        </w:tc>
        <w:tc>
          <w:tcPr>
            <w:tcW w:type="dxa" w:w="3640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Вижас </w:t>
            </w:r>
          </w:p>
        </w:tc>
        <w:tc>
          <w:tcPr>
            <w:tcW w:type="dxa" w:w="964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473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501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105,9 </w:t>
            </w:r>
          </w:p>
        </w:tc>
        <w:tc>
          <w:tcPr>
            <w:tcW w:type="dxa" w:w="74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2,43 </w:t>
            </w:r>
          </w:p>
        </w:tc>
        <w:tc>
          <w:tcPr>
            <w:tcW w:type="dxa" w:w="962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4,26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175,3 </w:t>
            </w:r>
          </w:p>
        </w:tc>
        <w:tc>
          <w:tcPr>
            <w:tcW w:type="dxa" w:w="86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1,29 </w:t>
            </w:r>
          </w:p>
        </w:tc>
        <w:tc>
          <w:tcPr>
            <w:tcW w:type="dxa" w:w="914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1,35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104,7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241 </w:t>
            </w:r>
          </w:p>
        </w:tc>
        <w:tc>
          <w:tcPr>
            <w:tcW w:type="dxa" w:w="364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Удское </w:t>
            </w:r>
          </w:p>
        </w:tc>
        <w:tc>
          <w:tcPr>
            <w:tcW w:type="dxa" w:w="96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431 </w:t>
            </w:r>
          </w:p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460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106,7 </w:t>
            </w:r>
          </w:p>
        </w:tc>
        <w:tc>
          <w:tcPr>
            <w:tcW w:type="dxa" w:w="74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2,81 </w:t>
            </w:r>
          </w:p>
        </w:tc>
        <w:tc>
          <w:tcPr>
            <w:tcW w:type="dxa" w:w="962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1,99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70,8 </w:t>
            </w:r>
          </w:p>
        </w:tc>
        <w:tc>
          <w:tcPr>
            <w:tcW w:type="dxa" w:w="86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2,7 </w:t>
            </w:r>
          </w:p>
        </w:tc>
        <w:tc>
          <w:tcPr>
            <w:tcW w:type="dxa" w:w="91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2,44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90,4 </w:t>
            </w:r>
          </w:p>
        </w:tc>
      </w:tr>
      <w:tr>
        <w:trPr>
          <w:trHeight w:hRule="exact" w:val="454"/>
        </w:trPr>
        <w:tc>
          <w:tcPr>
            <w:tcW w:type="dxa" w:w="370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242 </w:t>
            </w:r>
          </w:p>
        </w:tc>
        <w:tc>
          <w:tcPr>
            <w:tcW w:type="dxa" w:w="3640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Озерная </w:t>
            </w:r>
          </w:p>
        </w:tc>
        <w:tc>
          <w:tcPr>
            <w:tcW w:type="dxa" w:w="964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59 </w:t>
            </w:r>
          </w:p>
        </w:tc>
        <w:tc>
          <w:tcPr>
            <w:tcW w:type="dxa" w:w="96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445 </w:t>
            </w:r>
          </w:p>
        </w:tc>
        <w:tc>
          <w:tcPr>
            <w:tcW w:type="dxa" w:w="51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754,2 </w:t>
            </w:r>
          </w:p>
        </w:tc>
        <w:tc>
          <w:tcPr>
            <w:tcW w:type="dxa" w:w="74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0,38 </w:t>
            </w:r>
          </w:p>
        </w:tc>
        <w:tc>
          <w:tcPr>
            <w:tcW w:type="dxa" w:w="962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0,74 </w:t>
            </w:r>
          </w:p>
        </w:tc>
        <w:tc>
          <w:tcPr>
            <w:tcW w:type="dxa" w:w="51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194,7 </w:t>
            </w:r>
          </w:p>
        </w:tc>
        <w:tc>
          <w:tcPr>
            <w:tcW w:type="dxa" w:w="86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1,9 </w:t>
            </w:r>
          </w:p>
        </w:tc>
        <w:tc>
          <w:tcPr>
            <w:tcW w:type="dxa" w:w="914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7,82 </w:t>
            </w:r>
          </w:p>
        </w:tc>
        <w:tc>
          <w:tcPr>
            <w:tcW w:type="dxa" w:w="518"/>
            <w:tcBorders>
              <w:top w:sz="5.600000000000364" w:val="single" w:color="#C7C7C7"/>
              <w:bottom w:sz="6.3999999999996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411,6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243 </w:t>
            </w:r>
          </w:p>
        </w:tc>
        <w:tc>
          <w:tcPr>
            <w:tcW w:type="dxa" w:w="3640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Снопа </w:t>
            </w:r>
          </w:p>
        </w:tc>
        <w:tc>
          <w:tcPr>
            <w:tcW w:type="dxa" w:w="964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476 </w:t>
            </w:r>
          </w:p>
        </w:tc>
        <w:tc>
          <w:tcPr>
            <w:tcW w:type="dxa" w:w="96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427 </w:t>
            </w:r>
          </w:p>
        </w:tc>
        <w:tc>
          <w:tcPr>
            <w:tcW w:type="dxa" w:w="51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89,7 </w:t>
            </w:r>
          </w:p>
        </w:tc>
        <w:tc>
          <w:tcPr>
            <w:tcW w:type="dxa" w:w="74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3,05 </w:t>
            </w:r>
          </w:p>
        </w:tc>
        <w:tc>
          <w:tcPr>
            <w:tcW w:type="dxa" w:w="962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2,45 </w:t>
            </w:r>
          </w:p>
        </w:tc>
        <w:tc>
          <w:tcPr>
            <w:tcW w:type="dxa" w:w="51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80,3 </w:t>
            </w:r>
          </w:p>
        </w:tc>
        <w:tc>
          <w:tcPr>
            <w:tcW w:type="dxa" w:w="86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0,69 </w:t>
            </w:r>
          </w:p>
        </w:tc>
        <w:tc>
          <w:tcPr>
            <w:tcW w:type="dxa" w:w="914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0,81 </w:t>
            </w:r>
          </w:p>
        </w:tc>
        <w:tc>
          <w:tcPr>
            <w:tcW w:type="dxa" w:w="518"/>
            <w:tcBorders>
              <w:top w:sz="6.399999999999636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117,4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244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Старый Оскол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159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366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230,2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4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245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Тугур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515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342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66,4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4,58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2,49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54,4 </w:t>
            </w:r>
          </w:p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6,7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3,76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56,1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246 </w:t>
            </w:r>
          </w:p>
        </w:tc>
        <w:tc>
          <w:tcPr>
            <w:tcW w:type="dxa" w:w="3640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Волоковая </w:t>
            </w:r>
          </w:p>
        </w:tc>
        <w:tc>
          <w:tcPr>
            <w:tcW w:type="dxa" w:w="964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315 </w:t>
            </w:r>
          </w:p>
        </w:tc>
        <w:tc>
          <w:tcPr>
            <w:tcW w:type="dxa" w:w="96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301 </w:t>
            </w:r>
          </w:p>
        </w:tc>
        <w:tc>
          <w:tcPr>
            <w:tcW w:type="dxa" w:w="51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95,6 </w:t>
            </w:r>
          </w:p>
        </w:tc>
        <w:tc>
          <w:tcPr>
            <w:tcW w:type="dxa" w:w="74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1,25 </w:t>
            </w:r>
          </w:p>
        </w:tc>
        <w:tc>
          <w:tcPr>
            <w:tcW w:type="dxa" w:w="962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1,34 </w:t>
            </w:r>
          </w:p>
        </w:tc>
        <w:tc>
          <w:tcPr>
            <w:tcW w:type="dxa" w:w="51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107,2 </w:t>
            </w:r>
          </w:p>
        </w:tc>
        <w:tc>
          <w:tcPr>
            <w:tcW w:type="dxa" w:w="86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0,43 </w:t>
            </w:r>
          </w:p>
        </w:tc>
        <w:tc>
          <w:tcPr>
            <w:tcW w:type="dxa" w:w="914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0,5 </w:t>
            </w:r>
          </w:p>
        </w:tc>
        <w:tc>
          <w:tcPr>
            <w:tcW w:type="dxa" w:w="518"/>
            <w:tcBorders>
              <w:top w:sz="5.599999999999909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116,3 </w:t>
            </w:r>
          </w:p>
        </w:tc>
      </w:tr>
      <w:tr>
        <w:trPr>
          <w:trHeight w:hRule="exact" w:val="456"/>
        </w:trPr>
        <w:tc>
          <w:tcPr>
            <w:tcW w:type="dxa" w:w="370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247 </w:t>
            </w:r>
          </w:p>
        </w:tc>
        <w:tc>
          <w:tcPr>
            <w:tcW w:type="dxa" w:w="3640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Полины Осипенко </w:t>
            </w:r>
          </w:p>
        </w:tc>
        <w:tc>
          <w:tcPr>
            <w:tcW w:type="dxa" w:w="964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255 </w:t>
            </w:r>
          </w:p>
        </w:tc>
        <w:tc>
          <w:tcPr>
            <w:tcW w:type="dxa" w:w="96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294 </w:t>
            </w:r>
          </w:p>
        </w:tc>
        <w:tc>
          <w:tcPr>
            <w:tcW w:type="dxa" w:w="51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115,3 </w:t>
            </w:r>
          </w:p>
        </w:tc>
        <w:tc>
          <w:tcPr>
            <w:tcW w:type="dxa" w:w="74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 </w:t>
            </w:r>
          </w:p>
        </w:tc>
        <w:tc>
          <w:tcPr>
            <w:tcW w:type="dxa" w:w="79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66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14,51 </w:t>
            </w:r>
          </w:p>
        </w:tc>
        <w:tc>
          <w:tcPr>
            <w:tcW w:type="dxa" w:w="962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12,12 </w:t>
            </w:r>
          </w:p>
        </w:tc>
        <w:tc>
          <w:tcPr>
            <w:tcW w:type="dxa" w:w="51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83,5 </w:t>
            </w:r>
          </w:p>
        </w:tc>
        <w:tc>
          <w:tcPr>
            <w:tcW w:type="dxa" w:w="86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7,32 </w:t>
            </w:r>
          </w:p>
        </w:tc>
        <w:tc>
          <w:tcPr>
            <w:tcW w:type="dxa" w:w="518"/>
            <w:tcBorders>
              <w:top w:sz="6.400000000000091" w:val="single" w:color="#C7C7C7"/>
              <w:bottom w:sz="6.400000000000091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370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248 </w:t>
            </w:r>
          </w:p>
        </w:tc>
        <w:tc>
          <w:tcPr>
            <w:tcW w:type="dxa" w:w="3640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Усть-Камчатск </w:t>
            </w:r>
          </w:p>
        </w:tc>
        <w:tc>
          <w:tcPr>
            <w:tcW w:type="dxa" w:w="964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315 </w:t>
            </w:r>
          </w:p>
        </w:tc>
        <w:tc>
          <w:tcPr>
            <w:tcW w:type="dxa" w:w="96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276 </w:t>
            </w:r>
          </w:p>
        </w:tc>
        <w:tc>
          <w:tcPr>
            <w:tcW w:type="dxa" w:w="51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87,6 </w:t>
            </w:r>
          </w:p>
        </w:tc>
        <w:tc>
          <w:tcPr>
            <w:tcW w:type="dxa" w:w="74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1 635 </w:t>
            </w:r>
          </w:p>
        </w:tc>
        <w:tc>
          <w:tcPr>
            <w:tcW w:type="dxa" w:w="79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1 586 </w:t>
            </w:r>
          </w:p>
        </w:tc>
        <w:tc>
          <w:tcPr>
            <w:tcW w:type="dxa" w:w="53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97 </w:t>
            </w:r>
          </w:p>
        </w:tc>
        <w:tc>
          <w:tcPr>
            <w:tcW w:type="dxa" w:w="966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0,02 </w:t>
            </w:r>
          </w:p>
        </w:tc>
        <w:tc>
          <w:tcPr>
            <w:tcW w:type="dxa" w:w="962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1,35 </w:t>
            </w:r>
          </w:p>
        </w:tc>
        <w:tc>
          <w:tcPr>
            <w:tcW w:type="dxa" w:w="51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6750 </w:t>
            </w:r>
          </w:p>
        </w:tc>
        <w:tc>
          <w:tcPr>
            <w:tcW w:type="dxa" w:w="86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0,14 </w:t>
            </w:r>
          </w:p>
        </w:tc>
        <w:tc>
          <w:tcPr>
            <w:tcW w:type="dxa" w:w="914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0,7 </w:t>
            </w:r>
          </w:p>
        </w:tc>
        <w:tc>
          <w:tcPr>
            <w:tcW w:type="dxa" w:w="518"/>
            <w:tcBorders>
              <w:top w:sz="6.400000000000091" w:val="single" w:color="#C7C7C7"/>
              <w:bottom w:sz="5.600000000000364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500 </w:t>
            </w:r>
          </w:p>
        </w:tc>
      </w:tr>
      <w:tr>
        <w:trPr>
          <w:trHeight w:hRule="exact" w:val="438"/>
        </w:trPr>
        <w:tc>
          <w:tcPr>
            <w:tcW w:type="dxa" w:w="37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249 </w:t>
            </w:r>
          </w:p>
        </w:tc>
        <w:tc>
          <w:tcPr>
            <w:tcW w:type="dxa" w:w="3640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Лабожское </w:t>
            </w:r>
          </w:p>
        </w:tc>
        <w:tc>
          <w:tcPr>
            <w:tcW w:type="dxa" w:w="96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246 </w:t>
            </w:r>
          </w:p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248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100,8 </w:t>
            </w:r>
          </w:p>
        </w:tc>
        <w:tc>
          <w:tcPr>
            <w:tcW w:type="dxa" w:w="74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0,5 </w:t>
            </w:r>
          </w:p>
        </w:tc>
        <w:tc>
          <w:tcPr>
            <w:tcW w:type="dxa" w:w="962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0,4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80 </w:t>
            </w:r>
          </w:p>
        </w:tc>
        <w:tc>
          <w:tcPr>
            <w:tcW w:type="dxa" w:w="86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0,53 </w:t>
            </w:r>
          </w:p>
        </w:tc>
        <w:tc>
          <w:tcPr>
            <w:tcW w:type="dxa" w:w="914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0,55 </w:t>
            </w:r>
          </w:p>
        </w:tc>
        <w:tc>
          <w:tcPr>
            <w:tcW w:type="dxa" w:w="518"/>
            <w:tcBorders>
              <w:top w:sz="5.600000000000364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103,8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60" w:right="1440" w:bottom="552" w:left="1440" w:header="720" w:footer="720" w:gutter="0"/>
          <w:cols w:space="720" w:num="1" w:equalWidth="0">
            <w:col w:w="13958" w:space="0"/>
            <w:col w:w="13958" w:space="0"/>
            <w:col w:w="13958" w:space="0"/>
            <w:col w:w="13958" w:space="0"/>
            <w:col w:w="13958" w:space="0"/>
            <w:col w:w="13958" w:space="0"/>
            <w:col w:w="13958" w:space="0"/>
            <w:col w:w="13958" w:space="0"/>
            <w:col w:w="13958" w:space="0"/>
            <w:col w:w="13958" w:space="0"/>
            <w:col w:w="13958" w:space="0"/>
            <w:col w:w="15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38.0000000000001" w:type="dxa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rPr>
          <w:trHeight w:hRule="exact" w:val="462"/>
        </w:trPr>
        <w:tc>
          <w:tcPr>
            <w:tcW w:type="dxa" w:w="370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250 </w:t>
            </w:r>
          </w:p>
        </w:tc>
        <w:tc>
          <w:tcPr>
            <w:tcW w:type="dxa" w:w="3640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Чижа </w:t>
            </w:r>
          </w:p>
        </w:tc>
        <w:tc>
          <w:tcPr>
            <w:tcW w:type="dxa" w:w="964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228 </w:t>
            </w:r>
          </w:p>
        </w:tc>
        <w:tc>
          <w:tcPr>
            <w:tcW w:type="dxa" w:w="96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179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78,5 </w:t>
            </w:r>
          </w:p>
        </w:tc>
        <w:tc>
          <w:tcPr>
            <w:tcW w:type="dxa" w:w="74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0,83 </w:t>
            </w:r>
          </w:p>
        </w:tc>
        <w:tc>
          <w:tcPr>
            <w:tcW w:type="dxa" w:w="962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0,84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101,2 </w:t>
            </w:r>
          </w:p>
        </w:tc>
        <w:tc>
          <w:tcPr>
            <w:tcW w:type="dxa" w:w="86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1,43 </w:t>
            </w:r>
          </w:p>
        </w:tc>
        <w:tc>
          <w:tcPr>
            <w:tcW w:type="dxa" w:w="914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1,12 </w:t>
            </w:r>
          </w:p>
        </w:tc>
        <w:tc>
          <w:tcPr>
            <w:tcW w:type="dxa" w:w="518"/>
            <w:tcBorders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78,3 </w:t>
            </w:r>
          </w:p>
        </w:tc>
      </w:tr>
      <w:tr>
        <w:trPr>
          <w:trHeight w:hRule="exact" w:val="458"/>
        </w:trPr>
        <w:tc>
          <w:tcPr>
            <w:tcW w:type="dxa" w:w="370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251 </w:t>
            </w:r>
          </w:p>
        </w:tc>
        <w:tc>
          <w:tcPr>
            <w:tcW w:type="dxa" w:w="3640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Белушье </w:t>
            </w:r>
          </w:p>
        </w:tc>
        <w:tc>
          <w:tcPr>
            <w:tcW w:type="dxa" w:w="964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148 </w:t>
            </w:r>
          </w:p>
        </w:tc>
        <w:tc>
          <w:tcPr>
            <w:tcW w:type="dxa" w:w="96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130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87,8 </w:t>
            </w:r>
          </w:p>
        </w:tc>
        <w:tc>
          <w:tcPr>
            <w:tcW w:type="dxa" w:w="74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3,02 </w:t>
            </w:r>
          </w:p>
        </w:tc>
        <w:tc>
          <w:tcPr>
            <w:tcW w:type="dxa" w:w="962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0,83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27,5 </w:t>
            </w:r>
          </w:p>
        </w:tc>
        <w:tc>
          <w:tcPr>
            <w:tcW w:type="dxa" w:w="86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0,31 </w:t>
            </w:r>
          </w:p>
        </w:tc>
        <w:tc>
          <w:tcPr>
            <w:tcW w:type="dxa" w:w="914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0,37 </w:t>
            </w:r>
          </w:p>
        </w:tc>
        <w:tc>
          <w:tcPr>
            <w:tcW w:type="dxa" w:w="518"/>
            <w:tcBorders>
              <w:top w:sz="5.600000000000023" w:val="single" w:color="#C7C7C7"/>
              <w:bottom w:sz="6.399999999999977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119,4 </w:t>
            </w:r>
          </w:p>
        </w:tc>
      </w:tr>
      <w:tr>
        <w:trPr>
          <w:trHeight w:hRule="exact" w:val="460"/>
        </w:trPr>
        <w:tc>
          <w:tcPr>
            <w:tcW w:type="dxa" w:w="370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252 </w:t>
            </w:r>
          </w:p>
        </w:tc>
        <w:tc>
          <w:tcPr>
            <w:tcW w:type="dxa" w:w="3640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Мильково </w:t>
            </w:r>
          </w:p>
        </w:tc>
        <w:tc>
          <w:tcPr>
            <w:tcW w:type="dxa" w:w="964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76 </w:t>
            </w:r>
          </w:p>
        </w:tc>
        <w:tc>
          <w:tcPr>
            <w:tcW w:type="dxa" w:w="96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39 </w:t>
            </w:r>
          </w:p>
        </w:tc>
        <w:tc>
          <w:tcPr>
            <w:tcW w:type="dxa" w:w="51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51,3 </w:t>
            </w:r>
          </w:p>
        </w:tc>
        <w:tc>
          <w:tcPr>
            <w:tcW w:type="dxa" w:w="74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96 </w:t>
            </w:r>
          </w:p>
        </w:tc>
        <w:tc>
          <w:tcPr>
            <w:tcW w:type="dxa" w:w="79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32 </w:t>
            </w:r>
          </w:p>
        </w:tc>
        <w:tc>
          <w:tcPr>
            <w:tcW w:type="dxa" w:w="53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33,3 </w:t>
            </w:r>
          </w:p>
        </w:tc>
        <w:tc>
          <w:tcPr>
            <w:tcW w:type="dxa" w:w="966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62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6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6.399999999999977" w:val="single" w:color="#C7C7C7"/>
              <w:bottom w:sz="5.600000000000023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4"/>
        </w:trPr>
        <w:tc>
          <w:tcPr>
            <w:tcW w:type="dxa" w:w="370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253 </w:t>
            </w:r>
          </w:p>
        </w:tc>
        <w:tc>
          <w:tcPr>
            <w:tcW w:type="dxa" w:w="3640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Таганрог (Южный) </w:t>
            </w:r>
          </w:p>
        </w:tc>
        <w:tc>
          <w:tcPr>
            <w:tcW w:type="dxa" w:w="964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32 </w:t>
            </w:r>
          </w:p>
        </w:tc>
        <w:tc>
          <w:tcPr>
            <w:tcW w:type="dxa" w:w="96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38 </w:t>
            </w:r>
          </w:p>
        </w:tc>
        <w:tc>
          <w:tcPr>
            <w:tcW w:type="dxa" w:w="51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118,8 </w:t>
            </w:r>
          </w:p>
        </w:tc>
        <w:tc>
          <w:tcPr>
            <w:tcW w:type="dxa" w:w="74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62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86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600000000000023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254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Зональное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29 </w:t>
            </w:r>
          </w:p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18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62,1 </w:t>
            </w:r>
          </w:p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6"/>
        </w:trPr>
        <w:tc>
          <w:tcPr>
            <w:tcW w:type="dxa" w:w="370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255 </w:t>
            </w:r>
          </w:p>
        </w:tc>
        <w:tc>
          <w:tcPr>
            <w:tcW w:type="dxa" w:w="3640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Амдерма-2 </w:t>
            </w:r>
          </w:p>
        </w:tc>
        <w:tc>
          <w:tcPr>
            <w:tcW w:type="dxa" w:w="964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746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796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2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868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14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4"/>
        </w:trPr>
        <w:tc>
          <w:tcPr>
            <w:tcW w:type="dxa" w:w="370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256 </w:t>
            </w:r>
          </w:p>
        </w:tc>
        <w:tc>
          <w:tcPr>
            <w:tcW w:type="dxa" w:w="3640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Богучаны </w:t>
            </w:r>
          </w:p>
        </w:tc>
        <w:tc>
          <w:tcPr>
            <w:tcW w:type="dxa" w:w="964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17 128 </w:t>
            </w:r>
          </w:p>
        </w:tc>
        <w:tc>
          <w:tcPr>
            <w:tcW w:type="dxa" w:w="96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4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687 </w:t>
            </w:r>
          </w:p>
        </w:tc>
        <w:tc>
          <w:tcPr>
            <w:tcW w:type="dxa" w:w="79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66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523,4 </w:t>
            </w:r>
          </w:p>
        </w:tc>
        <w:tc>
          <w:tcPr>
            <w:tcW w:type="dxa" w:w="962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86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3,2 </w:t>
            </w:r>
          </w:p>
        </w:tc>
        <w:tc>
          <w:tcPr>
            <w:tcW w:type="dxa" w:w="914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600000000000136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</w:tr>
      <w:tr>
        <w:trPr>
          <w:trHeight w:hRule="exact" w:val="518"/>
        </w:trPr>
        <w:tc>
          <w:tcPr>
            <w:tcW w:type="dxa" w:w="37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257 </w:t>
            </w:r>
          </w:p>
        </w:tc>
        <w:tc>
          <w:tcPr>
            <w:tcW w:type="dxa" w:w="3640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Пермь (Бахаревка) </w:t>
            </w:r>
          </w:p>
        </w:tc>
        <w:tc>
          <w:tcPr>
            <w:tcW w:type="dxa" w:w="96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74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79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2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86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14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599999999999909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4"/>
        </w:trPr>
        <w:tc>
          <w:tcPr>
            <w:tcW w:type="dxa" w:w="370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258 </w:t>
            </w:r>
          </w:p>
        </w:tc>
        <w:tc>
          <w:tcPr>
            <w:tcW w:type="dxa" w:w="3640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Песчанка (остров Колгуев) </w:t>
            </w:r>
          </w:p>
        </w:tc>
        <w:tc>
          <w:tcPr>
            <w:tcW w:type="dxa" w:w="964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4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3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62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6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518"/>
            <w:tcBorders>
              <w:top w:sz="5.599999999999909" w:val="single" w:color="#C7C7C7"/>
              <w:bottom w:sz="5.600000000000136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8"/>
        </w:trPr>
        <w:tc>
          <w:tcPr>
            <w:tcW w:type="dxa" w:w="370"/>
            <w:tcBorders>
              <w:top w:sz="5.600000000000136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259 </w:t>
            </w:r>
          </w:p>
        </w:tc>
        <w:tc>
          <w:tcPr>
            <w:tcW w:type="dxa" w:w="3640"/>
            <w:tcBorders>
              <w:top w:sz="5.600000000000136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Витим </w:t>
            </w:r>
          </w:p>
        </w:tc>
        <w:tc>
          <w:tcPr>
            <w:tcW w:type="dxa" w:w="964"/>
            <w:tcBorders>
              <w:top w:sz="5.600000000000136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1 166 </w:t>
            </w:r>
          </w:p>
        </w:tc>
        <w:tc>
          <w:tcPr>
            <w:tcW w:type="dxa" w:w="966"/>
            <w:tcBorders>
              <w:top w:sz="5.600000000000136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518"/>
            <w:tcBorders>
              <w:top w:sz="5.600000000000136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746"/>
            <w:tcBorders>
              <w:top w:sz="5.600000000000136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600000000000136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538"/>
            <w:tcBorders>
              <w:top w:sz="5.600000000000136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136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22,62 </w:t>
            </w:r>
          </w:p>
        </w:tc>
        <w:tc>
          <w:tcPr>
            <w:tcW w:type="dxa" w:w="962"/>
            <w:tcBorders>
              <w:top w:sz="5.600000000000136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518"/>
            <w:tcBorders>
              <w:top w:sz="5.600000000000136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868"/>
            <w:tcBorders>
              <w:top w:sz="5.600000000000136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8,85 </w:t>
            </w:r>
          </w:p>
        </w:tc>
        <w:tc>
          <w:tcPr>
            <w:tcW w:type="dxa" w:w="914"/>
            <w:tcBorders>
              <w:top w:sz="5.600000000000136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518"/>
            <w:tcBorders>
              <w:top w:sz="5.600000000000136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4"/>
        </w:trPr>
        <w:tc>
          <w:tcPr>
            <w:tcW w:type="dxa" w:w="370"/>
            <w:tcBorders>
              <w:top w:sz="5.6000000000003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260 </w:t>
            </w:r>
          </w:p>
        </w:tc>
        <w:tc>
          <w:tcPr>
            <w:tcW w:type="dxa" w:w="3640"/>
            <w:tcBorders>
              <w:top w:sz="5.6000000000003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Коряки (Корякский) </w:t>
            </w:r>
          </w:p>
        </w:tc>
        <w:tc>
          <w:tcPr>
            <w:tcW w:type="dxa" w:w="964"/>
            <w:tcBorders>
              <w:top w:sz="5.6000000000003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66"/>
            <w:tcBorders>
              <w:top w:sz="5.6000000000003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18"/>
            <w:tcBorders>
              <w:top w:sz="5.6000000000003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46"/>
            <w:tcBorders>
              <w:top w:sz="5.6000000000003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6000000000003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38"/>
            <w:tcBorders>
              <w:top w:sz="5.6000000000003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6000000000003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62"/>
            <w:tcBorders>
              <w:top w:sz="5.6000000000003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18"/>
            <w:tcBorders>
              <w:top w:sz="5.6000000000003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68"/>
            <w:tcBorders>
              <w:top w:sz="5.6000000000003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6000000000003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18"/>
            <w:tcBorders>
              <w:top w:sz="5.600000000000364" w:val="single" w:color="#C7C7C7"/>
              <w:bottom w:sz="5.599999999999909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4"/>
        </w:trPr>
        <w:tc>
          <w:tcPr>
            <w:tcW w:type="dxa" w:w="370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261 </w:t>
            </w:r>
          </w:p>
        </w:tc>
        <w:tc>
          <w:tcPr>
            <w:tcW w:type="dxa" w:w="3640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Шарыпово </w:t>
            </w:r>
          </w:p>
        </w:tc>
        <w:tc>
          <w:tcPr>
            <w:tcW w:type="dxa" w:w="964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66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746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796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538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62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868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E545B"/>
                <w:sz w:val="15"/>
              </w:rPr>
              <w:t xml:space="preserve">0 </w:t>
            </w:r>
          </w:p>
        </w:tc>
        <w:tc>
          <w:tcPr>
            <w:tcW w:type="dxa" w:w="914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  <w:tc>
          <w:tcPr>
            <w:tcW w:type="dxa" w:w="518"/>
            <w:tcBorders>
              <w:top w:sz="5.599999999999909" w:val="single" w:color="#C7C7C7"/>
              <w:bottom w:sz="5.600000000000364" w:val="single" w:color="#C7C7C7"/>
            </w:tcBorders>
            <w:shd w:fill="f8f8f8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0"/>
        </w:trPr>
        <w:tc>
          <w:tcPr>
            <w:tcW w:type="dxa" w:w="370"/>
            <w:tcBorders>
              <w:top w:sz="5.600000000000364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640"/>
            <w:tcBorders>
              <w:top w:sz="5.600000000000364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1794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Итого</w:t>
            </w:r>
          </w:p>
        </w:tc>
        <w:tc>
          <w:tcPr>
            <w:tcW w:type="dxa" w:w="964"/>
            <w:tcBorders>
              <w:top w:sz="5.600000000000364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159329934</w:t>
            </w:r>
          </w:p>
        </w:tc>
        <w:tc>
          <w:tcPr>
            <w:tcW w:type="dxa" w:w="966"/>
            <w:tcBorders>
              <w:top w:sz="5.600000000000364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159957375</w:t>
            </w:r>
          </w:p>
        </w:tc>
        <w:tc>
          <w:tcPr>
            <w:tcW w:type="dxa" w:w="518"/>
            <w:tcBorders>
              <w:top w:sz="5.600000000000364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100,2</w:t>
            </w:r>
          </w:p>
        </w:tc>
        <w:tc>
          <w:tcPr>
            <w:tcW w:type="dxa" w:w="746"/>
            <w:tcBorders>
              <w:top w:sz="5.600000000000364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934036</w:t>
            </w:r>
          </w:p>
        </w:tc>
        <w:tc>
          <w:tcPr>
            <w:tcW w:type="dxa" w:w="796"/>
            <w:tcBorders>
              <w:top w:sz="5.600000000000364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1057627</w:t>
            </w:r>
          </w:p>
        </w:tc>
        <w:tc>
          <w:tcPr>
            <w:tcW w:type="dxa" w:w="538"/>
            <w:tcBorders>
              <w:top w:sz="5.600000000000364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113,2</w:t>
            </w:r>
          </w:p>
        </w:tc>
        <w:tc>
          <w:tcPr>
            <w:tcW w:type="dxa" w:w="966"/>
            <w:tcBorders>
              <w:top w:sz="5.600000000000364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679246,48</w:t>
            </w:r>
          </w:p>
        </w:tc>
        <w:tc>
          <w:tcPr>
            <w:tcW w:type="dxa" w:w="962"/>
            <w:tcBorders>
              <w:top w:sz="5.600000000000364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730624,86</w:t>
            </w:r>
          </w:p>
        </w:tc>
        <w:tc>
          <w:tcPr>
            <w:tcW w:type="dxa" w:w="518"/>
            <w:tcBorders>
              <w:top w:sz="5.600000000000364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107,6</w:t>
            </w:r>
          </w:p>
        </w:tc>
        <w:tc>
          <w:tcPr>
            <w:tcW w:type="dxa" w:w="868"/>
            <w:tcBorders>
              <w:top w:sz="5.600000000000364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89908,73</w:t>
            </w:r>
          </w:p>
        </w:tc>
        <w:tc>
          <w:tcPr>
            <w:tcW w:type="dxa" w:w="914"/>
            <w:tcBorders>
              <w:top w:sz="5.600000000000364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109570,56</w:t>
            </w:r>
          </w:p>
        </w:tc>
        <w:tc>
          <w:tcPr>
            <w:tcW w:type="dxa" w:w="518"/>
            <w:tcBorders>
              <w:top w:sz="5.600000000000364" w:val="single" w:color="#C7C7C7"/>
              <w:bottom w:sz="6.400000000000091" w:val="single" w:color="#C7C7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3E545B"/>
                <w:sz w:val="15"/>
              </w:rPr>
              <w:t>121,9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906"/>
      <w:pgMar w:top="360" w:right="1440" w:bottom="1440" w:left="1440" w:header="720" w:footer="720" w:gutter="0"/>
      <w:cols w:space="720" w:num="1" w:equalWidth="0">
        <w:col w:w="13958" w:space="0"/>
        <w:col w:w="13958" w:space="0"/>
        <w:col w:w="13958" w:space="0"/>
        <w:col w:w="13958" w:space="0"/>
        <w:col w:w="13958" w:space="0"/>
        <w:col w:w="13958" w:space="0"/>
        <w:col w:w="13958" w:space="0"/>
        <w:col w:w="13958" w:space="0"/>
        <w:col w:w="13958" w:space="0"/>
        <w:col w:w="13958" w:space="0"/>
        <w:col w:w="13958" w:space="0"/>
        <w:col w:w="13958" w:space="0"/>
        <w:col w:w="1543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